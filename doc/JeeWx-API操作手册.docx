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7686" w:rsidRDefault="00EE64E8" w:rsidP="00257686">
      <w:pPr>
        <w:pStyle w:val="af"/>
        <w:rPr>
          <w:rFonts w:ascii="Cambria" w:hAnsi="Cambria"/>
          <w:sz w:val="72"/>
          <w:szCs w:val="72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05180"/>
                <wp:effectExtent l="12700" t="12065" r="10795" b="1143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0518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E836027" id="Rectangle 2" o:spid="_x0000_s1026" style="position:absolute;left:0;text-align:left;margin-left:0;margin-top:0;width:623.65pt;height:63.4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-258445</wp:posOffset>
                </wp:positionV>
                <wp:extent cx="90805" cy="11213465"/>
                <wp:effectExtent l="9525" t="5715" r="13970" b="10795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A5571" id="Rectangle 5" o:spid="_x0000_s1026" style="position:absolute;left:0;text-align:left;margin-left:41.5pt;margin-top:-20.35pt;width:7.15pt;height:882.95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6944360</wp:posOffset>
                </wp:positionH>
                <wp:positionV relativeFrom="page">
                  <wp:posOffset>-258445</wp:posOffset>
                </wp:positionV>
                <wp:extent cx="90805" cy="11213465"/>
                <wp:effectExtent l="11430" t="5715" r="12065" b="10795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4BA953C" id="Rectangle 4" o:spid="_x0000_s1026" style="position:absolute;left:0;text-align:left;margin-left:546.8pt;margin-top:-20.35pt;width:7.15pt;height:882.95pt;z-index:25165824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-180340</wp:posOffset>
                </wp:positionH>
                <wp:positionV relativeFrom="page">
                  <wp:posOffset>8890</wp:posOffset>
                </wp:positionV>
                <wp:extent cx="7920355" cy="805180"/>
                <wp:effectExtent l="11430" t="7620" r="12065" b="635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0518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96C1FB" id="Rectangle 3" o:spid="_x0000_s1026" style="position:absolute;left:0;text-align:left;margin-left:-14.2pt;margin-top:.7pt;width:623.65pt;height:63.4pt;z-index:25165721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" o:allowincell="f" fillcolor="#4bacc6" strokecolor="#31849b">
                <w10:wrap anchorx="page" anchory="page"/>
              </v:rect>
            </w:pict>
          </mc:Fallback>
        </mc:AlternateContent>
      </w:r>
    </w:p>
    <w:p w:rsidR="00257686" w:rsidRDefault="00257686" w:rsidP="00257686">
      <w:pPr>
        <w:pStyle w:val="af"/>
        <w:rPr>
          <w:rFonts w:ascii="Cambria" w:hAnsi="Cambria"/>
          <w:sz w:val="72"/>
          <w:szCs w:val="72"/>
          <w:lang w:eastAsia="zh-CN"/>
        </w:rPr>
      </w:pPr>
      <w:r>
        <w:rPr>
          <w:rFonts w:ascii="Cambria" w:hAnsi="Cambria" w:hint="eastAsia"/>
          <w:sz w:val="72"/>
          <w:szCs w:val="72"/>
          <w:lang w:eastAsia="zh-CN"/>
        </w:rPr>
        <w:t>JEECG</w:t>
      </w:r>
      <w:r>
        <w:rPr>
          <w:rFonts w:ascii="Cambria" w:hAnsi="Cambria" w:hint="eastAsia"/>
          <w:sz w:val="72"/>
          <w:szCs w:val="72"/>
          <w:lang w:eastAsia="zh-CN"/>
        </w:rPr>
        <w:t>智能开发平台</w:t>
      </w:r>
    </w:p>
    <w:p w:rsidR="00131319" w:rsidRPr="00106BF9" w:rsidRDefault="00810358" w:rsidP="004878A7">
      <w:pPr>
        <w:pStyle w:val="11"/>
        <w:rPr>
          <w:rFonts w:ascii="Cambria" w:hAnsi="Cambria"/>
          <w:sz w:val="36"/>
          <w:szCs w:val="36"/>
          <w:lang w:eastAsia="zh-CN"/>
        </w:rPr>
      </w:pPr>
      <w:r w:rsidRPr="00810358">
        <w:rPr>
          <w:rFonts w:ascii="Cambria" w:hAnsi="Cambria" w:hint="eastAsia"/>
          <w:sz w:val="36"/>
          <w:szCs w:val="36"/>
          <w:lang w:eastAsia="zh-CN"/>
        </w:rPr>
        <w:t>JeeWx-API</w:t>
      </w:r>
      <w:r w:rsidRPr="00810358">
        <w:rPr>
          <w:rFonts w:ascii="Cambria" w:hAnsi="Cambria" w:hint="eastAsia"/>
          <w:sz w:val="36"/>
          <w:szCs w:val="36"/>
          <w:lang w:eastAsia="zh-CN"/>
        </w:rPr>
        <w:t>操作手册</w:t>
      </w:r>
      <w:r w:rsidR="00D96B2C">
        <w:rPr>
          <w:rFonts w:ascii="Cambria" w:hAnsi="Cambria" w:hint="eastAsia"/>
          <w:sz w:val="36"/>
          <w:szCs w:val="36"/>
          <w:lang w:eastAsia="zh-CN"/>
        </w:rPr>
        <w:t>（</w:t>
      </w:r>
      <w:r w:rsidR="00D96B2C">
        <w:rPr>
          <w:rFonts w:ascii="Cambria" w:hAnsi="Cambria" w:hint="eastAsia"/>
          <w:sz w:val="36"/>
          <w:szCs w:val="36"/>
          <w:lang w:eastAsia="zh-CN"/>
        </w:rPr>
        <w:t xml:space="preserve">V </w:t>
      </w:r>
      <w:r>
        <w:rPr>
          <w:rFonts w:ascii="Cambria" w:hAnsi="Cambria"/>
          <w:sz w:val="36"/>
          <w:szCs w:val="36"/>
          <w:lang w:eastAsia="zh-CN"/>
        </w:rPr>
        <w:t>1</w:t>
      </w:r>
      <w:r w:rsidR="00D96B2C">
        <w:rPr>
          <w:rFonts w:ascii="Cambria" w:hAnsi="Cambria"/>
          <w:sz w:val="36"/>
          <w:szCs w:val="36"/>
          <w:lang w:eastAsia="zh-CN"/>
        </w:rPr>
        <w:t>.</w:t>
      </w:r>
      <w:r>
        <w:rPr>
          <w:rFonts w:ascii="Cambria" w:hAnsi="Cambria"/>
          <w:sz w:val="36"/>
          <w:szCs w:val="36"/>
          <w:lang w:eastAsia="zh-CN"/>
        </w:rPr>
        <w:t>2</w:t>
      </w:r>
      <w:r w:rsidR="00D96B2C">
        <w:rPr>
          <w:rFonts w:ascii="Cambria" w:hAnsi="Cambria"/>
          <w:sz w:val="36"/>
          <w:szCs w:val="36"/>
          <w:lang w:eastAsia="zh-CN"/>
        </w:rPr>
        <w:t>）</w:t>
      </w:r>
    </w:p>
    <w:p w:rsidR="00131319" w:rsidRDefault="00131319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131319" w:rsidRDefault="00131319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332393" w:rsidRDefault="00332393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332393" w:rsidRDefault="00332393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332393" w:rsidRDefault="00332393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332393" w:rsidRDefault="00332393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332393" w:rsidRDefault="00332393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332393" w:rsidRDefault="00332393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332393" w:rsidRDefault="00332393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332393" w:rsidRDefault="00332393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332393" w:rsidRDefault="00332393" w:rsidP="00131319">
      <w:pPr>
        <w:pStyle w:val="11"/>
        <w:rPr>
          <w:rFonts w:ascii="Cambria" w:hAnsi="Cambria"/>
          <w:sz w:val="36"/>
          <w:szCs w:val="36"/>
          <w:lang w:eastAsia="zh-CN"/>
        </w:rPr>
      </w:pPr>
    </w:p>
    <w:p w:rsidR="00EE64E8" w:rsidRPr="00EA4774" w:rsidRDefault="00EA4774" w:rsidP="00EA4774">
      <w:pPr>
        <w:pStyle w:val="11"/>
        <w:jc w:val="center"/>
        <w:rPr>
          <w:rFonts w:ascii="Cambria" w:hAnsi="Cambria"/>
          <w:sz w:val="30"/>
          <w:szCs w:val="30"/>
          <w:lang w:eastAsia="zh-CN"/>
        </w:rPr>
      </w:pPr>
      <w:r w:rsidRPr="00EA4774">
        <w:rPr>
          <w:rFonts w:ascii="Cambria" w:hAnsi="Cambria" w:hint="eastAsia"/>
          <w:sz w:val="30"/>
          <w:szCs w:val="30"/>
          <w:lang w:eastAsia="zh-CN"/>
        </w:rPr>
        <w:t>修订历史记录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A4774" w:rsidRPr="00EA4774" w:rsidTr="00EA4774">
        <w:tc>
          <w:tcPr>
            <w:tcW w:w="1659" w:type="dxa"/>
          </w:tcPr>
          <w:p w:rsidR="00EA4774" w:rsidRPr="00EA4774" w:rsidRDefault="00EA4774" w:rsidP="001223E3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EA4774">
              <w:rPr>
                <w:rFonts w:ascii="Cambria" w:hAnsi="Cambria" w:hint="eastAsia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1659" w:type="dxa"/>
          </w:tcPr>
          <w:p w:rsidR="00EA4774" w:rsidRPr="00EA4774" w:rsidRDefault="00EA4774" w:rsidP="001223E3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EA4774">
              <w:rPr>
                <w:rFonts w:ascii="Cambria" w:hAnsi="Cambria" w:hint="eastAsia"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1659" w:type="dxa"/>
          </w:tcPr>
          <w:p w:rsidR="00EA4774" w:rsidRPr="00EA4774" w:rsidRDefault="00EA4774" w:rsidP="001223E3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EA4774">
              <w:rPr>
                <w:rFonts w:ascii="Cambria" w:hAnsi="Cambria"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1659" w:type="dxa"/>
          </w:tcPr>
          <w:p w:rsidR="00EA4774" w:rsidRPr="00EA4774" w:rsidRDefault="00EA4774" w:rsidP="001223E3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EA4774">
              <w:rPr>
                <w:rFonts w:ascii="Cambria" w:hAnsi="Cambria" w:hint="eastAsia"/>
                <w:sz w:val="24"/>
                <w:szCs w:val="24"/>
                <w:lang w:eastAsia="zh-CN"/>
              </w:rPr>
              <w:t>审核者</w:t>
            </w:r>
          </w:p>
        </w:tc>
        <w:tc>
          <w:tcPr>
            <w:tcW w:w="1660" w:type="dxa"/>
          </w:tcPr>
          <w:p w:rsidR="00EA4774" w:rsidRPr="00EA4774" w:rsidRDefault="00EA4774" w:rsidP="001223E3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EA4774">
              <w:rPr>
                <w:rFonts w:ascii="Cambria" w:hAnsi="Cambria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EA4774" w:rsidRPr="00EA4774" w:rsidTr="00EA4774">
        <w:tc>
          <w:tcPr>
            <w:tcW w:w="1659" w:type="dxa"/>
          </w:tcPr>
          <w:p w:rsidR="00EA4774" w:rsidRPr="00EA4774" w:rsidRDefault="005E5A1F" w:rsidP="00715254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201</w:t>
            </w:r>
            <w:r w:rsidR="00715254">
              <w:rPr>
                <w:rFonts w:ascii="Cambria" w:hAnsi="Cambria"/>
                <w:sz w:val="24"/>
                <w:szCs w:val="24"/>
                <w:lang w:eastAsia="zh-CN"/>
              </w:rPr>
              <w:t>8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-</w:t>
            </w:r>
            <w:r w:rsidR="00715254">
              <w:rPr>
                <w:rFonts w:ascii="Cambria" w:hAnsi="Cambria"/>
                <w:sz w:val="24"/>
                <w:szCs w:val="24"/>
                <w:lang w:eastAsia="zh-CN"/>
              </w:rPr>
              <w:t>04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-</w:t>
            </w:r>
            <w:r w:rsidR="00715254">
              <w:rPr>
                <w:rFonts w:ascii="Cambria" w:hAnsi="Cambria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1659" w:type="dxa"/>
          </w:tcPr>
          <w:p w:rsidR="00EA4774" w:rsidRPr="00EA4774" w:rsidRDefault="005E5A1F" w:rsidP="00715254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 xml:space="preserve">V </w:t>
            </w:r>
            <w:r w:rsidR="00715254">
              <w:rPr>
                <w:rFonts w:ascii="Cambria" w:hAnsi="Cambria"/>
                <w:sz w:val="24"/>
                <w:szCs w:val="24"/>
                <w:lang w:eastAsia="zh-CN"/>
              </w:rPr>
              <w:t>1</w:t>
            </w:r>
            <w:r>
              <w:rPr>
                <w:rFonts w:ascii="Cambria" w:hAnsi="Cambria"/>
                <w:sz w:val="24"/>
                <w:szCs w:val="24"/>
                <w:lang w:eastAsia="zh-CN"/>
              </w:rPr>
              <w:t>.</w:t>
            </w:r>
            <w:r w:rsidR="00715254">
              <w:rPr>
                <w:rFonts w:ascii="Cambria" w:hAnsi="Cambr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659" w:type="dxa"/>
          </w:tcPr>
          <w:p w:rsidR="00EA4774" w:rsidRPr="00EA4774" w:rsidRDefault="0071525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J</w:t>
            </w: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eewx</w:t>
            </w:r>
          </w:p>
        </w:tc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60" w:type="dxa"/>
          </w:tcPr>
          <w:p w:rsidR="00EA4774" w:rsidRPr="00EA4774" w:rsidRDefault="0071525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hint="eastAsia"/>
                <w:sz w:val="24"/>
                <w:szCs w:val="24"/>
                <w:lang w:eastAsia="zh-CN"/>
              </w:rPr>
              <w:t>合并</w:t>
            </w:r>
            <w:r w:rsidR="005E5A1F">
              <w:rPr>
                <w:rFonts w:ascii="Cambria" w:hAnsi="Cambria" w:hint="eastAsia"/>
                <w:sz w:val="24"/>
                <w:szCs w:val="24"/>
                <w:lang w:eastAsia="zh-CN"/>
              </w:rPr>
              <w:t>文档</w:t>
            </w:r>
          </w:p>
        </w:tc>
      </w:tr>
      <w:tr w:rsidR="00EA4774" w:rsidRPr="00EA4774" w:rsidTr="00EA4774"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60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</w:tr>
      <w:tr w:rsidR="00EA4774" w:rsidRPr="00EA4774" w:rsidTr="00EA4774"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60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</w:tr>
      <w:tr w:rsidR="00EA4774" w:rsidRPr="00EA4774" w:rsidTr="00EA4774"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59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  <w:tc>
          <w:tcPr>
            <w:tcW w:w="1660" w:type="dxa"/>
          </w:tcPr>
          <w:p w:rsidR="00EA4774" w:rsidRPr="00EA4774" w:rsidRDefault="00EA4774" w:rsidP="00CA33C7">
            <w:pPr>
              <w:pStyle w:val="11"/>
              <w:jc w:val="center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</w:tr>
    </w:tbl>
    <w:p w:rsidR="00131319" w:rsidRDefault="00131319" w:rsidP="00131319">
      <w:pPr>
        <w:pStyle w:val="11"/>
        <w:rPr>
          <w:rFonts w:asciiTheme="minorHAnsi" w:hAnsiTheme="minorHAnsi"/>
          <w:sz w:val="24"/>
          <w:szCs w:val="24"/>
          <w:lang w:eastAsia="zh-CN"/>
        </w:rPr>
      </w:pPr>
    </w:p>
    <w:p w:rsidR="00EA4774" w:rsidRDefault="00EA4774" w:rsidP="00131319">
      <w:pPr>
        <w:pStyle w:val="11"/>
        <w:rPr>
          <w:rFonts w:asciiTheme="minorHAnsi" w:hAnsiTheme="minorHAnsi"/>
          <w:sz w:val="24"/>
          <w:szCs w:val="24"/>
          <w:lang w:eastAsia="zh-CN"/>
        </w:rPr>
      </w:pPr>
    </w:p>
    <w:p w:rsidR="004878A7" w:rsidRDefault="003B0310" w:rsidP="00EA4774">
      <w:pPr>
        <w:pStyle w:val="11"/>
        <w:jc w:val="center"/>
        <w:rPr>
          <w:rFonts w:asciiTheme="minorHAnsi" w:hAnsi="Helvetica" w:cs="Helvetica"/>
          <w:bCs/>
          <w:color w:val="000000"/>
          <w:sz w:val="24"/>
          <w:szCs w:val="24"/>
          <w:lang w:eastAsia="zh-CN" w:bidi="ar-SA"/>
        </w:rPr>
        <w:sectPr w:rsidR="004878A7" w:rsidSect="004878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170" w:footer="0" w:gutter="0"/>
          <w:pgNumType w:fmt="upperRoman"/>
          <w:cols w:space="720"/>
          <w:docGrid w:type="lines" w:linePitch="312"/>
        </w:sectPr>
      </w:pPr>
      <w:hyperlink r:id="rId14" w:history="1">
        <w:r w:rsidR="00EA4774" w:rsidRPr="00CB41E3">
          <w:rPr>
            <w:rStyle w:val="aa"/>
            <w:rFonts w:asciiTheme="minorHAnsi" w:hAnsiTheme="minorHAnsi" w:cs="Helvetica"/>
            <w:bCs/>
            <w:sz w:val="24"/>
            <w:szCs w:val="24"/>
            <w:lang w:eastAsia="zh-CN" w:bidi="ar-SA"/>
          </w:rPr>
          <w:t>www.jeecg.org</w:t>
        </w:r>
      </w:hyperlink>
      <w:r w:rsidR="00131319">
        <w:rPr>
          <w:rFonts w:asciiTheme="minorHAnsi" w:hAnsiTheme="minorHAnsi" w:cs="Helvetica"/>
          <w:color w:val="000000"/>
          <w:sz w:val="24"/>
          <w:szCs w:val="24"/>
          <w:lang w:eastAsia="zh-CN" w:bidi="ar-SA"/>
        </w:rPr>
        <w:t xml:space="preserve"> </w:t>
      </w:r>
      <w:r w:rsidR="00EA4774">
        <w:rPr>
          <w:rFonts w:asciiTheme="minorHAnsi" w:hAnsiTheme="minorHAnsi" w:cs="Helvetica"/>
          <w:color w:val="000000"/>
          <w:sz w:val="24"/>
          <w:szCs w:val="24"/>
          <w:lang w:eastAsia="zh-CN" w:bidi="ar-SA"/>
        </w:rPr>
        <w:t xml:space="preserve"> </w:t>
      </w:r>
      <w:r w:rsidR="00131319">
        <w:rPr>
          <w:rFonts w:asciiTheme="minorHAnsi" w:hAnsiTheme="minorHAnsi" w:cs="Helvetica"/>
          <w:bCs/>
          <w:color w:val="000000"/>
          <w:sz w:val="24"/>
          <w:szCs w:val="24"/>
          <w:lang w:eastAsia="zh-CN" w:bidi="ar-SA"/>
        </w:rPr>
        <w:t>Jeecg</w:t>
      </w:r>
      <w:r w:rsidR="00131319">
        <w:rPr>
          <w:rFonts w:asciiTheme="minorHAnsi" w:hAnsi="Helvetica" w:cs="Helvetica" w:hint="eastAsia"/>
          <w:bCs/>
          <w:color w:val="000000"/>
          <w:sz w:val="24"/>
          <w:szCs w:val="24"/>
          <w:lang w:eastAsia="zh-CN" w:bidi="ar-SA"/>
        </w:rPr>
        <w:t>社区</w:t>
      </w:r>
    </w:p>
    <w:p w:rsidR="00257686" w:rsidRPr="004878A7" w:rsidRDefault="00257686" w:rsidP="004878A7">
      <w:pPr>
        <w:pStyle w:val="11"/>
        <w:rPr>
          <w:rFonts w:asciiTheme="minorHAnsi" w:hAnsiTheme="minorHAnsi" w:cs="Helvetica"/>
          <w:bCs/>
          <w:color w:val="000000"/>
          <w:sz w:val="24"/>
          <w:szCs w:val="24"/>
          <w:lang w:eastAsia="zh-CN"/>
        </w:rPr>
      </w:pPr>
    </w:p>
    <w:sdt>
      <w:sdtPr>
        <w:rPr>
          <w:rFonts w:ascii="Calibri" w:hAnsi="Calibri"/>
          <w:b w:val="0"/>
          <w:bCs w:val="0"/>
          <w:color w:val="auto"/>
          <w:sz w:val="21"/>
          <w:szCs w:val="22"/>
          <w:lang w:val="zh-CN" w:eastAsia="zh-CN"/>
        </w:rPr>
        <w:id w:val="-1965039578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332393" w:rsidRPr="00332393" w:rsidRDefault="00332393" w:rsidP="00715254">
          <w:pPr>
            <w:pStyle w:val="TOC"/>
            <w:ind w:firstLine="420"/>
            <w:jc w:val="center"/>
            <w:rPr>
              <w:rFonts w:ascii="Calibri" w:hAnsi="Calibri"/>
              <w:color w:val="4F81BD"/>
              <w:sz w:val="36"/>
              <w:szCs w:val="36"/>
              <w:lang w:val="zh-CN" w:eastAsia="zh-CN"/>
            </w:rPr>
          </w:pPr>
          <w:r w:rsidRPr="00332393">
            <w:rPr>
              <w:rFonts w:ascii="Calibri" w:hAnsi="Calibri"/>
              <w:color w:val="4F81BD"/>
              <w:sz w:val="36"/>
              <w:szCs w:val="36"/>
              <w:lang w:val="zh-CN" w:eastAsia="zh-CN"/>
            </w:rPr>
            <w:t>目</w:t>
          </w:r>
          <w:r w:rsidR="00715254">
            <w:rPr>
              <w:rFonts w:ascii="Calibri" w:hAnsi="Calibri" w:hint="eastAsia"/>
              <w:color w:val="4F81BD"/>
              <w:sz w:val="36"/>
              <w:szCs w:val="36"/>
              <w:lang w:val="zh-CN" w:eastAsia="zh-CN"/>
            </w:rPr>
            <w:t xml:space="preserve">  </w:t>
          </w:r>
          <w:r w:rsidRPr="00332393">
            <w:rPr>
              <w:rFonts w:ascii="Calibri" w:hAnsi="Calibri"/>
              <w:color w:val="4F81BD"/>
              <w:sz w:val="36"/>
              <w:szCs w:val="36"/>
              <w:lang w:val="zh-CN" w:eastAsia="zh-CN"/>
            </w:rPr>
            <w:t>录</w:t>
          </w:r>
        </w:p>
        <w:p w:rsidR="008B69E9" w:rsidRDefault="00332393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11115" w:history="1">
            <w:r w:rsidR="008B69E9" w:rsidRPr="00897184">
              <w:rPr>
                <w:rStyle w:val="aa"/>
                <w:noProof/>
                <w:lang w:eastAsia="zh-CN"/>
              </w:rPr>
              <w:t>1.</w:t>
            </w:r>
            <w:r w:rsidR="008B69E9"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="008B69E9" w:rsidRPr="00897184">
              <w:rPr>
                <w:rStyle w:val="aa"/>
                <w:rFonts w:hint="eastAsia"/>
                <w:noProof/>
                <w:lang w:eastAsia="zh-CN"/>
              </w:rPr>
              <w:t>微信</w:t>
            </w:r>
            <w:r w:rsidR="008B69E9" w:rsidRPr="00897184">
              <w:rPr>
                <w:rStyle w:val="aa"/>
                <w:noProof/>
                <w:lang w:eastAsia="zh-CN"/>
              </w:rPr>
              <w:t>API</w:t>
            </w:r>
            <w:r w:rsidR="008B69E9">
              <w:rPr>
                <w:noProof/>
                <w:webHidden/>
              </w:rPr>
              <w:tab/>
            </w:r>
            <w:r w:rsidR="008B69E9">
              <w:rPr>
                <w:noProof/>
                <w:webHidden/>
              </w:rPr>
              <w:fldChar w:fldCharType="begin"/>
            </w:r>
            <w:r w:rsidR="008B69E9">
              <w:rPr>
                <w:noProof/>
                <w:webHidden/>
              </w:rPr>
              <w:instrText xml:space="preserve"> PAGEREF _Toc510511115 \h </w:instrText>
            </w:r>
            <w:r w:rsidR="008B69E9">
              <w:rPr>
                <w:noProof/>
                <w:webHidden/>
              </w:rPr>
            </w:r>
            <w:r w:rsidR="008B69E9"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</w:t>
            </w:r>
            <w:r w:rsidR="008B69E9"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16" w:history="1">
            <w:r w:rsidRPr="00897184">
              <w:rPr>
                <w:rStyle w:val="aa"/>
                <w:noProof/>
                <w:lang w:eastAsia="zh-CN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17" w:history="1">
            <w:r w:rsidRPr="00897184">
              <w:rPr>
                <w:rStyle w:val="aa"/>
                <w:noProof/>
                <w:lang w:eastAsia="zh-CN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获取</w:t>
            </w:r>
            <w:r w:rsidRPr="00897184">
              <w:rPr>
                <w:rStyle w:val="aa"/>
                <w:noProof/>
                <w:lang w:eastAsia="zh-CN"/>
              </w:rPr>
              <w:t>access_token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18" w:history="1">
            <w:r w:rsidRPr="00897184">
              <w:rPr>
                <w:rStyle w:val="aa"/>
                <w:noProof/>
                <w:lang w:eastAsia="zh-CN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获取微信服务器</w:t>
            </w:r>
            <w:r w:rsidRPr="00897184">
              <w:rPr>
                <w:rStyle w:val="aa"/>
                <w:noProof/>
                <w:lang w:eastAsia="zh-CN"/>
              </w:rPr>
              <w:t>IP</w:t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19" w:history="1">
            <w:r w:rsidRPr="00897184">
              <w:rPr>
                <w:rStyle w:val="aa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上传下载多媒体文件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20" w:history="1">
            <w:r w:rsidRPr="00897184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接收消息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21" w:history="1">
            <w:r w:rsidRPr="00897184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22" w:history="1">
            <w:r w:rsidRPr="00897184">
              <w:rPr>
                <w:rStyle w:val="aa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客服帐号管理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23" w:history="1">
            <w:r w:rsidRPr="00897184">
              <w:rPr>
                <w:rStyle w:val="aa"/>
                <w:noProof/>
                <w:lang w:eastAsia="zh-CN"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高级群发接口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24" w:history="1">
            <w:r w:rsidRPr="00897184">
              <w:rPr>
                <w:rStyle w:val="aa"/>
                <w:noProof/>
                <w:lang w:eastAsia="zh-CN"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模板消息接口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25" w:history="1">
            <w:r w:rsidRPr="00897184">
              <w:rPr>
                <w:rStyle w:val="a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26" w:history="1">
            <w:r w:rsidRPr="00897184">
              <w:rPr>
                <w:rStyle w:val="aa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用户分组管理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27" w:history="1">
            <w:r w:rsidRPr="00897184">
              <w:rPr>
                <w:rStyle w:val="aa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设置用户备注名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28" w:history="1">
            <w:r w:rsidRPr="00897184">
              <w:rPr>
                <w:rStyle w:val="aa"/>
                <w:noProof/>
                <w:lang w:eastAsia="zh-CN"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获取用户基本信息</w:t>
            </w:r>
            <w:r w:rsidRPr="00897184">
              <w:rPr>
                <w:rStyle w:val="aa"/>
                <w:noProof/>
                <w:lang w:eastAsia="zh-CN"/>
              </w:rPr>
              <w:t>(UnionID</w:t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机制</w:t>
            </w:r>
            <w:r w:rsidRPr="00897184">
              <w:rPr>
                <w:rStyle w:val="aa"/>
                <w:noProof/>
                <w:lang w:eastAsia="zh-C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29" w:history="1">
            <w:r w:rsidRPr="00897184">
              <w:rPr>
                <w:rStyle w:val="aa"/>
                <w:noProof/>
                <w:lang w:eastAsia="zh-CN"/>
              </w:rPr>
              <w:t>1.4.4.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获取用户列表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30" w:history="1">
            <w:r w:rsidRPr="00897184">
              <w:rPr>
                <w:rStyle w:val="aa"/>
                <w:noProof/>
                <w:lang w:eastAsia="zh-CN"/>
              </w:rPr>
              <w:t>1.4.5.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获取用户地理位置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31" w:history="1">
            <w:r w:rsidRPr="00897184">
              <w:rPr>
                <w:rStyle w:val="aa"/>
                <w:noProof/>
                <w:lang w:eastAsia="zh-CN"/>
              </w:rPr>
              <w:t>1.4.6.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网页授权获取用户基本信息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32" w:history="1">
            <w:r w:rsidRPr="00897184">
              <w:rPr>
                <w:rStyle w:val="aa"/>
                <w:noProof/>
                <w:lang w:eastAsia="zh-CN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自定义菜单管理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33" w:history="1">
            <w:r w:rsidRPr="00897184">
              <w:rPr>
                <w:rStyle w:val="aa"/>
                <w:noProof/>
                <w:lang w:eastAsia="zh-CN"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自定义菜单创建接口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34" w:history="1">
            <w:r w:rsidRPr="00897184">
              <w:rPr>
                <w:rStyle w:val="aa"/>
                <w:noProof/>
                <w:lang w:eastAsia="zh-CN"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自定义菜单查询接口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35" w:history="1">
            <w:r w:rsidRPr="00897184">
              <w:rPr>
                <w:rStyle w:val="aa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自定义菜单删除接口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36" w:history="1">
            <w:r w:rsidRPr="00897184">
              <w:rPr>
                <w:rStyle w:val="aa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自定义菜单事件推送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37" w:history="1">
            <w:r w:rsidRPr="00897184">
              <w:rPr>
                <w:rStyle w:val="aa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帐号管理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38" w:history="1">
            <w:r w:rsidRPr="00897184">
              <w:rPr>
                <w:rStyle w:val="aa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生成带参数的二维码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39" w:history="1">
            <w:r w:rsidRPr="00897184">
              <w:rPr>
                <w:rStyle w:val="aa"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长链接转短链接接口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40" w:history="1">
            <w:r w:rsidRPr="00897184">
              <w:rPr>
                <w:rStyle w:val="aa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数据统计接口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41" w:history="1">
            <w:r w:rsidRPr="00897184">
              <w:rPr>
                <w:rStyle w:val="aa"/>
                <w:noProof/>
              </w:rPr>
              <w:t>1.7.1.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用户分析数据接口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42" w:history="1">
            <w:r w:rsidRPr="00897184">
              <w:rPr>
                <w:rStyle w:val="aa"/>
                <w:noProof/>
                <w:lang w:eastAsia="zh-CN"/>
              </w:rPr>
              <w:t>1.7.2.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图文分析数据接口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43" w:history="1">
            <w:r w:rsidRPr="00897184">
              <w:rPr>
                <w:rStyle w:val="aa"/>
                <w:noProof/>
                <w:lang w:eastAsia="zh-CN"/>
              </w:rPr>
              <w:t>1.7.3.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消息分析数据接口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44" w:history="1">
            <w:r w:rsidRPr="00897184">
              <w:rPr>
                <w:rStyle w:val="aa"/>
                <w:noProof/>
                <w:lang w:eastAsia="zh-CN"/>
              </w:rPr>
              <w:t>1.7.4.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接口分析数据接口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45" w:history="1">
            <w:r w:rsidRPr="00897184">
              <w:rPr>
                <w:rStyle w:val="aa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微信</w:t>
            </w:r>
            <w:r w:rsidRPr="00897184">
              <w:rPr>
                <w:rStyle w:val="aa"/>
                <w:noProof/>
              </w:rPr>
              <w:t>JS-SDK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46" w:history="1">
            <w:r w:rsidRPr="00897184">
              <w:rPr>
                <w:rStyle w:val="aa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微信小店接口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47" w:history="1">
            <w:r w:rsidRPr="00897184">
              <w:rPr>
                <w:rStyle w:val="aa"/>
                <w:noProof/>
                <w:lang w:eastAsia="zh-CN"/>
              </w:rPr>
              <w:t>1.9.1.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商品管理接口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48" w:history="1">
            <w:r w:rsidRPr="00897184">
              <w:rPr>
                <w:rStyle w:val="aa"/>
                <w:noProof/>
              </w:rPr>
              <w:t>1.9.2.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库存管理接口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49" w:history="1">
            <w:r w:rsidRPr="00897184">
              <w:rPr>
                <w:rStyle w:val="aa"/>
                <w:noProof/>
              </w:rPr>
              <w:t>1.9.3.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邮费模版管理接口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50" w:history="1">
            <w:r w:rsidRPr="00897184">
              <w:rPr>
                <w:rStyle w:val="aa"/>
                <w:noProof/>
              </w:rPr>
              <w:t>1.9.4.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分组管理接口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51" w:history="1">
            <w:r w:rsidRPr="00897184">
              <w:rPr>
                <w:rStyle w:val="aa"/>
                <w:noProof/>
              </w:rPr>
              <w:t>1.9.5.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货架管理接口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52" w:history="1">
            <w:r w:rsidRPr="00897184">
              <w:rPr>
                <w:rStyle w:val="aa"/>
                <w:noProof/>
              </w:rPr>
              <w:t>1.9.6.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订单管理接口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53" w:history="1">
            <w:r w:rsidRPr="00897184">
              <w:rPr>
                <w:rStyle w:val="aa"/>
                <w:noProof/>
              </w:rPr>
              <w:t>1.9.7.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功能接口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54" w:history="1">
            <w:r w:rsidRPr="00897184">
              <w:rPr>
                <w:rStyle w:val="aa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微信卡券接口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55" w:history="1">
            <w:r w:rsidRPr="00897184">
              <w:rPr>
                <w:rStyle w:val="aa"/>
                <w:noProof/>
              </w:rPr>
              <w:t>1.10.1.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创建卡券接口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56" w:history="1">
            <w:r w:rsidRPr="00897184">
              <w:rPr>
                <w:rStyle w:val="aa"/>
                <w:noProof/>
              </w:rPr>
              <w:t>1.10.2.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卡券投放接口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57" w:history="1">
            <w:r w:rsidRPr="00897184">
              <w:rPr>
                <w:rStyle w:val="aa"/>
                <w:noProof/>
              </w:rPr>
              <w:t>1.10.3.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卡券核销接口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58" w:history="1">
            <w:r w:rsidRPr="00897184">
              <w:rPr>
                <w:rStyle w:val="aa"/>
                <w:noProof/>
                <w:lang w:eastAsia="zh-CN"/>
              </w:rPr>
              <w:t>1.10.4.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卡券管理接口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59" w:history="1">
            <w:r w:rsidRPr="00897184">
              <w:rPr>
                <w:rStyle w:val="aa"/>
                <w:noProof/>
                <w:lang w:eastAsia="zh-CN"/>
              </w:rPr>
              <w:t>1.10.5.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特殊卡票接口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60" w:history="1">
            <w:r w:rsidRPr="00897184">
              <w:rPr>
                <w:rStyle w:val="aa"/>
                <w:noProof/>
                <w:lang w:eastAsia="zh-CN"/>
              </w:rPr>
              <w:t>1.10.6.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设置测试用户白名单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61" w:history="1">
            <w:r w:rsidRPr="00897184">
              <w:rPr>
                <w:rStyle w:val="aa"/>
                <w:noProof/>
                <w:lang w:eastAsia="zh-CN"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微信智能接口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62" w:history="1">
            <w:r w:rsidRPr="00897184">
              <w:rPr>
                <w:rStyle w:val="aa"/>
                <w:noProof/>
                <w:lang w:eastAsia="zh-CN"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设备功能介绍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63" w:history="1">
            <w:r w:rsidRPr="00897184">
              <w:rPr>
                <w:rStyle w:val="aa"/>
                <w:noProof/>
                <w:lang w:eastAsia="zh-CN"/>
              </w:rPr>
              <w:t>1.13.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多客服功能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64" w:history="1">
            <w:r w:rsidRPr="00897184">
              <w:rPr>
                <w:rStyle w:val="aa"/>
                <w:noProof/>
                <w:lang w:eastAsia="zh-CN"/>
              </w:rPr>
              <w:t>1.13.1.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将消息转发到多客服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65" w:history="1">
            <w:r w:rsidRPr="00897184">
              <w:rPr>
                <w:rStyle w:val="aa"/>
                <w:noProof/>
                <w:lang w:eastAsia="zh-CN"/>
              </w:rPr>
              <w:t>1.13.2.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客服管理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66" w:history="1">
            <w:r w:rsidRPr="00897184">
              <w:rPr>
                <w:rStyle w:val="aa"/>
                <w:noProof/>
                <w:lang w:eastAsia="zh-CN"/>
              </w:rPr>
              <w:t>1.13.3.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多客服会话控制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67" w:history="1">
            <w:r w:rsidRPr="00897184">
              <w:rPr>
                <w:rStyle w:val="aa"/>
                <w:noProof/>
                <w:lang w:eastAsia="zh-CN"/>
              </w:rPr>
              <w:t>1.13.4.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获取客服聊天记录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68" w:history="1">
            <w:r w:rsidRPr="00897184">
              <w:rPr>
                <w:rStyle w:val="aa"/>
                <w:noProof/>
                <w:lang w:eastAsia="zh-CN"/>
              </w:rPr>
              <w:t>1.13.5.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noProof/>
                <w:lang w:eastAsia="zh-CN"/>
              </w:rPr>
              <w:t>PC</w:t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客户端自定义插件接口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69" w:history="1">
            <w:r w:rsidRPr="00897184">
              <w:rPr>
                <w:rStyle w:val="aa"/>
                <w:noProof/>
                <w:lang w:eastAsia="zh-CN"/>
              </w:rPr>
              <w:t>1.14.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云服务平台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70" w:history="1">
            <w:r w:rsidRPr="00897184">
              <w:rPr>
                <w:rStyle w:val="aa"/>
                <w:noProof/>
                <w:lang w:eastAsia="zh-CN"/>
              </w:rPr>
              <w:t>1.14.1.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七牛云服务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71" w:history="1">
            <w:r w:rsidRPr="00897184">
              <w:rPr>
                <w:rStyle w:val="aa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企业微信</w:t>
            </w:r>
            <w:r w:rsidRPr="00897184">
              <w:rPr>
                <w:rStyle w:val="aa"/>
                <w:noProof/>
                <w:lang w:eastAsia="zh-CN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72" w:history="1">
            <w:r w:rsidRPr="00897184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获取</w:t>
            </w:r>
            <w:r w:rsidRPr="00897184">
              <w:rPr>
                <w:rStyle w:val="aa"/>
                <w:noProof/>
              </w:rPr>
              <w:t>access_token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73" w:history="1">
            <w:r w:rsidRPr="00897184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消息的加解密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74" w:history="1">
            <w:r w:rsidRPr="00897184">
              <w:rPr>
                <w:rStyle w:val="a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noProof/>
              </w:rPr>
              <w:t>userid</w:t>
            </w:r>
            <w:r w:rsidRPr="00897184">
              <w:rPr>
                <w:rStyle w:val="aa"/>
                <w:rFonts w:hint="eastAsia"/>
                <w:noProof/>
              </w:rPr>
              <w:t>转换成</w:t>
            </w:r>
            <w:r w:rsidRPr="00897184">
              <w:rPr>
                <w:rStyle w:val="aa"/>
                <w:noProof/>
              </w:rPr>
              <w:t>openid</w:t>
            </w:r>
            <w:r w:rsidRPr="00897184">
              <w:rPr>
                <w:rStyle w:val="aa"/>
                <w:rFonts w:hint="eastAsia"/>
                <w:noProof/>
              </w:rPr>
              <w:t>接口的</w:t>
            </w:r>
            <w:r w:rsidRPr="00897184">
              <w:rPr>
                <w:rStyle w:val="aa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75" w:history="1">
            <w:r w:rsidRPr="00897184">
              <w:rPr>
                <w:rStyle w:val="a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noProof/>
              </w:rPr>
              <w:t>openid</w:t>
            </w:r>
            <w:r w:rsidRPr="00897184">
              <w:rPr>
                <w:rStyle w:val="aa"/>
                <w:rFonts w:hint="eastAsia"/>
                <w:noProof/>
              </w:rPr>
              <w:t>转换成</w:t>
            </w:r>
            <w:r w:rsidRPr="00897184">
              <w:rPr>
                <w:rStyle w:val="aa"/>
                <w:noProof/>
              </w:rPr>
              <w:t>userid</w:t>
            </w:r>
            <w:r w:rsidRPr="00897184">
              <w:rPr>
                <w:rStyle w:val="aa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76" w:history="1">
            <w:r w:rsidRPr="00897184">
              <w:rPr>
                <w:rStyle w:val="aa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企业微信组织机构接口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77" w:history="1">
            <w:r w:rsidRPr="00897184">
              <w:rPr>
                <w:rStyle w:val="aa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多媒体素材接口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78" w:history="1">
            <w:r w:rsidRPr="00897184">
              <w:rPr>
                <w:rStyle w:val="aa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菜单接口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79" w:history="1">
            <w:r w:rsidRPr="00897184">
              <w:rPr>
                <w:rStyle w:val="aa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群发消息接口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80" w:history="1">
            <w:r w:rsidRPr="00897184">
              <w:rPr>
                <w:rStyle w:val="aa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81" w:history="1">
            <w:r w:rsidRPr="00897184">
              <w:rPr>
                <w:rStyle w:val="aa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支付窗</w:t>
            </w:r>
            <w:r w:rsidRPr="00897184">
              <w:rPr>
                <w:rStyle w:val="aa"/>
                <w:noProof/>
                <w:lang w:eastAsia="zh-CN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82" w:history="1">
            <w:r w:rsidRPr="00897184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83" w:history="1">
            <w:r w:rsidRPr="00897184">
              <w:rPr>
                <w:rStyle w:val="aa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类</w:t>
            </w:r>
            <w:r w:rsidRPr="00897184">
              <w:rPr>
                <w:rStyle w:val="aa"/>
                <w:noProof/>
              </w:rPr>
              <w:t xml:space="preserve"> AlipayConfig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23"/>
            <w:tabs>
              <w:tab w:val="left" w:pos="168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84" w:history="1">
            <w:r w:rsidRPr="00897184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接口类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85" w:history="1">
            <w:r w:rsidRPr="00897184">
              <w:rPr>
                <w:rStyle w:val="aa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</w:rPr>
              <w:t>类</w:t>
            </w:r>
            <w:r w:rsidRPr="00897184">
              <w:rPr>
                <w:rStyle w:val="aa"/>
                <w:noProof/>
              </w:rPr>
              <w:t xml:space="preserve"> JwGetUserInforMationAPI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86" w:history="1">
            <w:r w:rsidRPr="00897184">
              <w:rPr>
                <w:rStyle w:val="aa"/>
                <w:noProof/>
                <w:lang w:eastAsia="zh-CN"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支付宝</w:t>
            </w:r>
            <w:bookmarkStart w:id="0" w:name="_GoBack"/>
            <w:bookmarkEnd w:id="0"/>
            <w:r w:rsidRPr="00897184">
              <w:rPr>
                <w:rStyle w:val="aa"/>
                <w:rFonts w:hint="eastAsia"/>
                <w:noProof/>
                <w:lang w:eastAsia="zh-CN"/>
              </w:rPr>
              <w:t>服务窗标签类</w:t>
            </w:r>
            <w:r w:rsidRPr="00897184">
              <w:rPr>
                <w:rStyle w:val="aa"/>
                <w:noProof/>
                <w:lang w:eastAsia="zh-CN"/>
              </w:rPr>
              <w:t xml:space="preserve">  JwLableAPI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87" w:history="1">
            <w:r w:rsidRPr="00897184">
              <w:rPr>
                <w:rStyle w:val="aa"/>
                <w:noProof/>
                <w:lang w:eastAsia="zh-CN"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菜单管理</w:t>
            </w:r>
            <w:r w:rsidRPr="00897184">
              <w:rPr>
                <w:rStyle w:val="aa"/>
                <w:noProof/>
                <w:lang w:eastAsia="zh-CN"/>
              </w:rPr>
              <w:t xml:space="preserve"> JwMenuAPI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88" w:history="1">
            <w:r w:rsidRPr="00897184">
              <w:rPr>
                <w:rStyle w:val="aa"/>
                <w:noProof/>
                <w:lang w:eastAsia="zh-CN"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发送消息</w:t>
            </w:r>
            <w:r w:rsidRPr="00897184">
              <w:rPr>
                <w:rStyle w:val="aa"/>
                <w:noProof/>
                <w:lang w:eastAsia="zh-CN"/>
              </w:rPr>
              <w:t xml:space="preserve"> JwSendMessageAPI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9E9" w:rsidRDefault="008B69E9">
          <w:pPr>
            <w:pStyle w:val="32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lang w:eastAsia="zh-CN" w:bidi="ar-SA"/>
            </w:rPr>
          </w:pPr>
          <w:hyperlink w:anchor="_Toc510511189" w:history="1">
            <w:r w:rsidRPr="00897184">
              <w:rPr>
                <w:rStyle w:val="aa"/>
                <w:noProof/>
                <w:lang w:eastAsia="zh-CN"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 w:bidi="ar-SA"/>
              </w:rPr>
              <w:tab/>
            </w:r>
            <w:r w:rsidRPr="00897184">
              <w:rPr>
                <w:rStyle w:val="aa"/>
                <w:rFonts w:hint="eastAsia"/>
                <w:noProof/>
                <w:lang w:eastAsia="zh-CN"/>
              </w:rPr>
              <w:t>推广接口</w:t>
            </w:r>
            <w:r w:rsidRPr="00897184">
              <w:rPr>
                <w:rStyle w:val="aa"/>
                <w:noProof/>
                <w:lang w:eastAsia="zh-CN"/>
              </w:rPr>
              <w:t xml:space="preserve"> JWPromotionalSupportAPI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71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393" w:rsidRDefault="00332393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B69E9" w:rsidRDefault="008B69E9">
      <w:pPr>
        <w:spacing w:line="240" w:lineRule="auto"/>
        <w:ind w:firstLineChars="0" w:firstLine="0"/>
        <w:rPr>
          <w:rFonts w:ascii="Cambria" w:hAnsi="Cambria"/>
          <w:b/>
          <w:bCs/>
          <w:color w:val="365F91"/>
          <w:sz w:val="28"/>
          <w:szCs w:val="28"/>
          <w:lang w:eastAsia="zh-CN"/>
        </w:rPr>
      </w:pPr>
      <w:bookmarkStart w:id="1" w:name="_Toc510511115"/>
      <w:r>
        <w:rPr>
          <w:lang w:eastAsia="zh-CN"/>
        </w:rPr>
        <w:br w:type="page"/>
      </w:r>
    </w:p>
    <w:p w:rsidR="006652AB" w:rsidRDefault="006652AB" w:rsidP="00BE5567">
      <w:pPr>
        <w:pStyle w:val="1"/>
        <w:rPr>
          <w:lang w:eastAsia="zh-CN"/>
        </w:rPr>
      </w:pPr>
      <w:r>
        <w:rPr>
          <w:lang w:eastAsia="zh-CN"/>
        </w:rPr>
        <w:lastRenderedPageBreak/>
        <w:t>微信</w:t>
      </w:r>
      <w:r>
        <w:rPr>
          <w:lang w:eastAsia="zh-CN"/>
        </w:rPr>
        <w:t>API</w:t>
      </w:r>
      <w:bookmarkEnd w:id="1"/>
    </w:p>
    <w:p w:rsidR="006652AB" w:rsidRDefault="006652AB" w:rsidP="006652AB">
      <w:pPr>
        <w:pStyle w:val="22"/>
        <w:rPr>
          <w:lang w:eastAsia="zh-CN"/>
        </w:rPr>
      </w:pPr>
      <w:bookmarkStart w:id="2" w:name="_Toc29610"/>
      <w:bookmarkStart w:id="3" w:name="_Toc510511116"/>
      <w:r>
        <w:rPr>
          <w:rFonts w:hint="eastAsia"/>
          <w:lang w:eastAsia="zh-CN"/>
        </w:rPr>
        <w:t>基础接口</w:t>
      </w:r>
      <w:bookmarkEnd w:id="2"/>
      <w:bookmarkEnd w:id="3"/>
    </w:p>
    <w:p w:rsidR="006652AB" w:rsidRDefault="006652AB" w:rsidP="006652AB">
      <w:pPr>
        <w:pStyle w:val="31"/>
        <w:rPr>
          <w:lang w:eastAsia="zh-CN"/>
        </w:rPr>
      </w:pPr>
      <w:bookmarkStart w:id="4" w:name="_Toc413687683"/>
      <w:bookmarkStart w:id="5" w:name="_Toc31957"/>
      <w:bookmarkStart w:id="6" w:name="_Toc510511117"/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access_token</w:t>
      </w:r>
      <w:bookmarkEnd w:id="4"/>
      <w:bookmarkEnd w:id="5"/>
      <w:bookmarkEnd w:id="6"/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公众号可以使用</w:t>
      </w:r>
      <w:r>
        <w:rPr>
          <w:rFonts w:hint="eastAsia"/>
          <w:lang w:eastAsia="zh-CN"/>
        </w:rPr>
        <w:t>AppID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AppSecret</w:t>
      </w:r>
      <w:r>
        <w:rPr>
          <w:rFonts w:hint="eastAsia"/>
          <w:lang w:eastAsia="zh-CN"/>
        </w:rPr>
        <w:t>调用本接口来获取</w:t>
      </w:r>
      <w:r>
        <w:rPr>
          <w:rFonts w:hint="eastAsia"/>
          <w:lang w:eastAsia="zh-CN"/>
        </w:rPr>
        <w:t>access_token</w:t>
      </w:r>
      <w:r>
        <w:rPr>
          <w:rFonts w:hint="eastAsia"/>
          <w:lang w:eastAsia="zh-CN"/>
        </w:rPr>
        <w:t>；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调用方法：</w:t>
      </w:r>
    </w:p>
    <w:p w:rsidR="006652AB" w:rsidRDefault="006652AB" w:rsidP="006652AB">
      <w:pPr>
        <w:ind w:firstLineChars="300" w:firstLine="630"/>
        <w:rPr>
          <w:lang w:eastAsia="zh-CN"/>
        </w:rPr>
      </w:pPr>
      <w:r>
        <w:rPr>
          <w:rFonts w:hint="eastAsia"/>
          <w:lang w:eastAsia="zh-CN"/>
        </w:rPr>
        <w:t>org.jeewx.api.wxbase.wxtoken.</w:t>
      </w:r>
      <w:r>
        <w:rPr>
          <w:rFonts w:hint="eastAsia"/>
          <w:b/>
          <w:bCs/>
          <w:lang w:eastAsia="zh-CN"/>
        </w:rPr>
        <w:t>JwTokenAPI.getAccessToken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eastAsia="zh-CN"/>
        </w:rPr>
        <w:t>:</w:t>
      </w:r>
    </w:p>
    <w:p w:rsidR="006652AB" w:rsidRDefault="006652AB" w:rsidP="006652AB">
      <w:pPr>
        <w:ind w:firstLineChars="300" w:firstLine="630"/>
        <w:rPr>
          <w:lang w:eastAsia="zh-CN"/>
        </w:rPr>
      </w:pPr>
      <w:r>
        <w:rPr>
          <w:rFonts w:hint="eastAsia"/>
          <w:lang w:eastAsia="zh-CN"/>
        </w:rPr>
        <w:t>Stirng ACCESS_TOKEN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参数说明：</w:t>
      </w:r>
      <w:bookmarkStart w:id="7" w:name="_Toc413687684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1234"/>
        <w:gridCol w:w="3378"/>
        <w:gridCol w:w="1650"/>
      </w:tblGrid>
      <w:tr w:rsidR="006652AB" w:rsidTr="00246B1C">
        <w:trPr>
          <w:trHeight w:val="397"/>
          <w:jc w:val="center"/>
        </w:trPr>
        <w:tc>
          <w:tcPr>
            <w:tcW w:w="196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ind w:left="211" w:hangingChars="100" w:hanging="211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3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ind w:left="211" w:hangingChars="100" w:hanging="211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37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ind w:left="211" w:hangingChars="100" w:hanging="211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65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ind w:left="211" w:hangingChars="100" w:hanging="211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60" w:type="dxa"/>
            <w:vAlign w:val="center"/>
          </w:tcPr>
          <w:p w:rsidR="006652AB" w:rsidRDefault="006652AB" w:rsidP="006652AB">
            <w:pPr>
              <w:ind w:firstLineChars="250" w:firstLine="525"/>
              <w:rPr>
                <w:kern w:val="2"/>
                <w:lang w:eastAsia="zh-CN" w:bidi="ar-SA"/>
              </w:rPr>
            </w:pPr>
            <w:r>
              <w:rPr>
                <w:kern w:val="2"/>
                <w:highlight w:val="white"/>
                <w:lang w:eastAsia="zh-CN" w:bidi="ar-SA"/>
              </w:rPr>
              <w:t>appid</w:t>
            </w:r>
          </w:p>
        </w:tc>
        <w:tc>
          <w:tcPr>
            <w:tcW w:w="1234" w:type="dxa"/>
            <w:vAlign w:val="center"/>
          </w:tcPr>
          <w:p w:rsidR="006652AB" w:rsidRDefault="006652AB" w:rsidP="006652AB">
            <w:pPr>
              <w:ind w:firstLineChars="132" w:firstLine="277"/>
              <w:rPr>
                <w:kern w:val="2"/>
                <w:lang w:eastAsia="zh-CN" w:bidi="ar-SA"/>
              </w:rPr>
            </w:pPr>
            <w:r>
              <w:rPr>
                <w:rFonts w:hint="eastAsia"/>
                <w:kern w:val="2"/>
                <w:lang w:eastAsia="zh-CN" w:bidi="ar-SA"/>
              </w:rPr>
              <w:t>是</w:t>
            </w:r>
          </w:p>
        </w:tc>
        <w:tc>
          <w:tcPr>
            <w:tcW w:w="3378" w:type="dxa"/>
            <w:vAlign w:val="center"/>
          </w:tcPr>
          <w:p w:rsidR="006652AB" w:rsidRDefault="006652AB" w:rsidP="006652AB">
            <w:pPr>
              <w:ind w:firstLine="420"/>
              <w:rPr>
                <w:kern w:val="2"/>
                <w:lang w:eastAsia="zh-CN" w:bidi="ar-SA"/>
              </w:rPr>
            </w:pPr>
            <w:r>
              <w:rPr>
                <w:rFonts w:hint="eastAsia"/>
                <w:kern w:val="2"/>
                <w:lang w:eastAsia="zh-CN" w:bidi="ar-SA"/>
              </w:rPr>
              <w:t>第三方用户唯一凭证</w:t>
            </w:r>
          </w:p>
        </w:tc>
        <w:tc>
          <w:tcPr>
            <w:tcW w:w="1650" w:type="dxa"/>
            <w:vAlign w:val="center"/>
          </w:tcPr>
          <w:p w:rsidR="006652AB" w:rsidRDefault="006652AB" w:rsidP="006652AB">
            <w:pPr>
              <w:ind w:firstLine="420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60" w:type="dxa"/>
            <w:vAlign w:val="center"/>
          </w:tcPr>
          <w:p w:rsidR="006652AB" w:rsidRDefault="006652AB" w:rsidP="006652AB">
            <w:pPr>
              <w:ind w:firstLineChars="182" w:firstLine="382"/>
              <w:rPr>
                <w:kern w:val="2"/>
                <w:lang w:eastAsia="zh-CN" w:bidi="ar-SA"/>
              </w:rPr>
            </w:pPr>
            <w:r>
              <w:rPr>
                <w:kern w:val="2"/>
                <w:highlight w:val="white"/>
                <w:lang w:eastAsia="zh-CN" w:bidi="ar-SA"/>
              </w:rPr>
              <w:t>appscret</w:t>
            </w:r>
          </w:p>
        </w:tc>
        <w:tc>
          <w:tcPr>
            <w:tcW w:w="1234" w:type="dxa"/>
            <w:vAlign w:val="center"/>
          </w:tcPr>
          <w:p w:rsidR="006652AB" w:rsidRDefault="006652AB" w:rsidP="006652AB">
            <w:pPr>
              <w:ind w:firstLineChars="132" w:firstLine="277"/>
              <w:rPr>
                <w:kern w:val="2"/>
                <w:lang w:eastAsia="zh-CN" w:bidi="ar-SA"/>
              </w:rPr>
            </w:pPr>
            <w:r>
              <w:rPr>
                <w:rFonts w:hint="eastAsia"/>
                <w:kern w:val="2"/>
                <w:lang w:eastAsia="zh-CN" w:bidi="ar-SA"/>
              </w:rPr>
              <w:t>是</w:t>
            </w:r>
          </w:p>
        </w:tc>
        <w:tc>
          <w:tcPr>
            <w:tcW w:w="3378" w:type="dxa"/>
            <w:vAlign w:val="center"/>
          </w:tcPr>
          <w:p w:rsidR="006652AB" w:rsidRDefault="006652AB" w:rsidP="006652AB">
            <w:pPr>
              <w:ind w:firstLineChars="0" w:firstLine="0"/>
              <w:jc w:val="center"/>
              <w:rPr>
                <w:kern w:val="2"/>
                <w:lang w:eastAsia="zh-CN" w:bidi="ar-SA"/>
              </w:rPr>
            </w:pPr>
            <w:r>
              <w:rPr>
                <w:rFonts w:hint="eastAsia"/>
                <w:kern w:val="2"/>
                <w:lang w:eastAsia="zh-CN" w:bidi="ar-SA"/>
              </w:rPr>
              <w:t>第三方用户唯一凭证密钥，即</w:t>
            </w:r>
            <w:r>
              <w:rPr>
                <w:rFonts w:hint="eastAsia"/>
                <w:lang w:eastAsia="zh-CN"/>
              </w:rPr>
              <w:t>appsecret</w:t>
            </w:r>
          </w:p>
        </w:tc>
        <w:tc>
          <w:tcPr>
            <w:tcW w:w="1650" w:type="dxa"/>
            <w:vAlign w:val="center"/>
          </w:tcPr>
          <w:p w:rsidR="006652AB" w:rsidRDefault="006652AB" w:rsidP="006652AB">
            <w:pPr>
              <w:ind w:firstLine="420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  <w:rPr>
          <w:lang w:eastAsia="zh-CN"/>
        </w:rPr>
      </w:pPr>
      <w:bookmarkStart w:id="8" w:name="_Toc5435"/>
      <w:bookmarkStart w:id="9" w:name="_Toc510511118"/>
      <w:r>
        <w:rPr>
          <w:rFonts w:hint="eastAsia"/>
          <w:lang w:eastAsia="zh-CN"/>
        </w:rPr>
        <w:t>获取微信服务器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  <w:bookmarkEnd w:id="7"/>
      <w:bookmarkEnd w:id="8"/>
      <w:bookmarkEnd w:id="9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/>
        </w:rPr>
        <w:t>如果公众号基于安全等考虑，需要获知微</w:t>
      </w:r>
      <w:r>
        <w:rPr>
          <w:rFonts w:hint="eastAsia"/>
          <w:lang w:eastAsia="zh-CN" w:bidi="ar-SA"/>
        </w:rPr>
        <w:t>信服务器的</w:t>
      </w:r>
      <w:r>
        <w:rPr>
          <w:rFonts w:hint="eastAsia"/>
          <w:lang w:eastAsia="zh-CN" w:bidi="ar-SA"/>
        </w:rPr>
        <w:t>IP</w:t>
      </w:r>
      <w:r>
        <w:rPr>
          <w:rFonts w:hint="eastAsia"/>
          <w:lang w:eastAsia="zh-CN" w:bidi="ar-SA"/>
        </w:rPr>
        <w:t>地址列表，以便进行相关限制，可以通过该接口获得微信服务器</w:t>
      </w:r>
      <w:r>
        <w:rPr>
          <w:rFonts w:hint="eastAsia"/>
          <w:lang w:eastAsia="zh-CN" w:bidi="ar-SA"/>
        </w:rPr>
        <w:t>IP</w:t>
      </w:r>
      <w:r>
        <w:rPr>
          <w:rFonts w:hint="eastAsia"/>
          <w:lang w:eastAsia="zh-CN" w:bidi="ar-SA"/>
        </w:rPr>
        <w:t>地址列表。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org.jeewx.api.wxbase.wxserviceip.</w:t>
      </w:r>
      <w:r>
        <w:rPr>
          <w:rFonts w:hint="eastAsia"/>
          <w:b/>
          <w:bCs/>
          <w:lang w:eastAsia="zh-CN" w:bidi="ar-SA"/>
        </w:rPr>
        <w:t>JwServiceIpAPI.getServiceIpList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List&lt;String&gt; lstServiceIp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89"/>
        <w:gridCol w:w="3431"/>
        <w:gridCol w:w="1497"/>
      </w:tblGrid>
      <w:tr w:rsidR="006652AB" w:rsidTr="00246B1C">
        <w:trPr>
          <w:trHeight w:val="397"/>
          <w:jc w:val="center"/>
        </w:trPr>
        <w:tc>
          <w:tcPr>
            <w:tcW w:w="200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8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43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9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0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8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4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49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10" w:name="_Toc413687685"/>
      <w:bookmarkStart w:id="11" w:name="_Toc2499"/>
      <w:bookmarkStart w:id="12" w:name="_Toc510511119"/>
      <w:r>
        <w:rPr>
          <w:rFonts w:hint="eastAsia"/>
        </w:rPr>
        <w:t>上传下载多媒体文件</w:t>
      </w:r>
      <w:bookmarkEnd w:id="10"/>
      <w:bookmarkEnd w:id="11"/>
      <w:bookmarkEnd w:id="12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公众号在使用接口时，对多媒体文件、多媒体消息的获取和调用等操作，是通过</w:t>
      </w:r>
      <w:r>
        <w:rPr>
          <w:rFonts w:hint="eastAsia"/>
          <w:lang w:eastAsia="zh-CN" w:bidi="ar-SA"/>
        </w:rPr>
        <w:t>media_id</w:t>
      </w:r>
      <w:r>
        <w:rPr>
          <w:rFonts w:hint="eastAsia"/>
          <w:lang w:eastAsia="zh-CN" w:bidi="ar-SA"/>
        </w:rPr>
        <w:t>来进行的。通过本接口，公众号可以上传或下载多媒体文件。但请注意，每个多</w:t>
      </w:r>
      <w:r>
        <w:rPr>
          <w:rFonts w:hint="eastAsia"/>
          <w:lang w:eastAsia="zh-CN" w:bidi="ar-SA"/>
        </w:rPr>
        <w:lastRenderedPageBreak/>
        <w:t>媒体文件（</w:t>
      </w:r>
      <w:r>
        <w:rPr>
          <w:rFonts w:hint="eastAsia"/>
          <w:lang w:eastAsia="zh-CN" w:bidi="ar-SA"/>
        </w:rPr>
        <w:t>media_id</w:t>
      </w:r>
      <w:r>
        <w:rPr>
          <w:rFonts w:hint="eastAsia"/>
          <w:lang w:eastAsia="zh-CN" w:bidi="ar-SA"/>
        </w:rPr>
        <w:t>）会在上传、用户发送到微信服务器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天后自动删除，以节省服务器资源。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上传调用方法：</w:t>
      </w:r>
    </w:p>
    <w:p w:rsidR="006652AB" w:rsidRDefault="006652AB" w:rsidP="006652AB">
      <w:pPr>
        <w:ind w:firstLineChars="300" w:firstLine="63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org.jeewx.api.wxbase.wxmedia.</w:t>
      </w:r>
      <w:r>
        <w:rPr>
          <w:rFonts w:hint="eastAsia"/>
          <w:b/>
          <w:bCs/>
          <w:lang w:eastAsia="zh-CN" w:bidi="ar-SA"/>
        </w:rPr>
        <w:t>JwMediaAPI.uploadMedia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WxUpload wxUpload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311"/>
        <w:gridCol w:w="3650"/>
        <w:gridCol w:w="1276"/>
      </w:tblGrid>
      <w:tr w:rsidR="006652AB" w:rsidTr="00246B1C">
        <w:trPr>
          <w:trHeight w:val="397"/>
          <w:jc w:val="center"/>
        </w:trPr>
        <w:tc>
          <w:tcPr>
            <w:tcW w:w="1985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311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650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8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1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5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276" w:type="dxa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8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type</w:t>
            </w:r>
          </w:p>
        </w:tc>
        <w:tc>
          <w:tcPr>
            <w:tcW w:w="131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5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媒体文件类型，分别有图片（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image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）、语音（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voice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）、视频（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video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）和缩略图（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thumb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）</w:t>
            </w:r>
          </w:p>
        </w:tc>
        <w:tc>
          <w:tcPr>
            <w:tcW w:w="1276" w:type="dxa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8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fileNamePath</w:t>
            </w:r>
          </w:p>
        </w:tc>
        <w:tc>
          <w:tcPr>
            <w:tcW w:w="131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5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上传的资源文件目录</w:t>
            </w:r>
          </w:p>
        </w:tc>
        <w:tc>
          <w:tcPr>
            <w:tcW w:w="1276" w:type="dxa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下载调用方法：</w:t>
      </w:r>
    </w:p>
    <w:p w:rsidR="006652AB" w:rsidRDefault="006652AB" w:rsidP="006652AB">
      <w:pPr>
        <w:ind w:firstLineChars="300" w:firstLine="63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org.jeewx.api.wxbase.wxmedia.</w:t>
      </w:r>
      <w:r>
        <w:rPr>
          <w:rFonts w:hint="eastAsia"/>
          <w:b/>
          <w:bCs/>
          <w:lang w:eastAsia="zh-CN" w:bidi="ar-SA"/>
        </w:rPr>
        <w:t>JwMediaAPI.downMedia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WxDwonload wxDwonload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3678"/>
        <w:gridCol w:w="1271"/>
      </w:tblGrid>
      <w:tr w:rsidR="006652AB" w:rsidTr="00246B1C">
        <w:trPr>
          <w:trHeight w:val="397"/>
          <w:jc w:val="center"/>
        </w:trPr>
        <w:tc>
          <w:tcPr>
            <w:tcW w:w="1985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678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271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8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7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7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27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8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media_id</w:t>
            </w:r>
          </w:p>
        </w:tc>
        <w:tc>
          <w:tcPr>
            <w:tcW w:w="127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7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媒体文件上传后，获取时的唯一标识</w:t>
            </w:r>
          </w:p>
        </w:tc>
        <w:tc>
          <w:tcPr>
            <w:tcW w:w="127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8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filePath</w:t>
            </w:r>
          </w:p>
        </w:tc>
        <w:tc>
          <w:tcPr>
            <w:tcW w:w="127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7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下载的文件目录</w:t>
            </w:r>
          </w:p>
        </w:tc>
        <w:tc>
          <w:tcPr>
            <w:tcW w:w="127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ind w:firstLine="420"/>
        <w:rPr>
          <w:lang w:eastAsia="zh-CN"/>
        </w:rPr>
      </w:pPr>
      <w:bookmarkStart w:id="13" w:name="_Toc22091"/>
      <w:bookmarkStart w:id="14" w:name="_Toc413687686"/>
      <w:bookmarkStart w:id="15" w:name="_Toc413687688"/>
      <w:bookmarkStart w:id="16" w:name="_Toc13783"/>
      <w:bookmarkStart w:id="17" w:name="_Toc30176"/>
    </w:p>
    <w:p w:rsidR="006652AB" w:rsidRDefault="006652AB" w:rsidP="006652AB">
      <w:pPr>
        <w:pStyle w:val="22"/>
      </w:pPr>
      <w:bookmarkStart w:id="18" w:name="_Toc9905"/>
      <w:bookmarkStart w:id="19" w:name="_Toc510511120"/>
      <w:r>
        <w:rPr>
          <w:rFonts w:hint="eastAsia"/>
        </w:rPr>
        <w:t>接收消息</w:t>
      </w:r>
      <w:bookmarkEnd w:id="13"/>
      <w:bookmarkEnd w:id="14"/>
      <w:bookmarkEnd w:id="18"/>
      <w:bookmarkEnd w:id="19"/>
    </w:p>
    <w:p w:rsidR="006652AB" w:rsidRDefault="006652AB" w:rsidP="006652AB">
      <w:pPr>
        <w:ind w:firstLine="420"/>
        <w:rPr>
          <w:lang w:eastAsia="zh-CN" w:bidi="ar-SA"/>
        </w:rPr>
      </w:pPr>
    </w:p>
    <w:p w:rsidR="006652AB" w:rsidRDefault="006652AB" w:rsidP="006652AB">
      <w:pPr>
        <w:pStyle w:val="22"/>
      </w:pPr>
      <w:bookmarkStart w:id="20" w:name="_Toc1353"/>
      <w:bookmarkStart w:id="21" w:name="_Toc413687687"/>
      <w:bookmarkStart w:id="22" w:name="_Toc510511121"/>
      <w:r>
        <w:rPr>
          <w:rFonts w:hint="eastAsia"/>
        </w:rPr>
        <w:lastRenderedPageBreak/>
        <w:t>发送消息</w:t>
      </w:r>
      <w:bookmarkEnd w:id="20"/>
      <w:bookmarkEnd w:id="21"/>
      <w:bookmarkEnd w:id="22"/>
    </w:p>
    <w:p w:rsidR="006652AB" w:rsidRDefault="006652AB" w:rsidP="006652AB">
      <w:pPr>
        <w:pStyle w:val="31"/>
      </w:pPr>
      <w:bookmarkStart w:id="23" w:name="_Toc6792"/>
      <w:bookmarkStart w:id="24" w:name="_Toc510511122"/>
      <w:r>
        <w:rPr>
          <w:rFonts w:hint="eastAsia"/>
        </w:rPr>
        <w:t>客服帐号管理</w:t>
      </w:r>
      <w:bookmarkEnd w:id="15"/>
      <w:bookmarkEnd w:id="23"/>
      <w:bookmarkEnd w:id="24"/>
    </w:p>
    <w:p w:rsidR="006652AB" w:rsidRDefault="006652AB" w:rsidP="006652AB">
      <w:pPr>
        <w:ind w:firstLine="420"/>
        <w:rPr>
          <w:rFonts w:ascii="宋体" w:hAnsi="宋体"/>
          <w:kern w:val="2"/>
          <w:szCs w:val="20"/>
          <w:lang w:eastAsia="zh-CN" w:bidi="ar-SA"/>
        </w:rPr>
      </w:pPr>
      <w:r>
        <w:rPr>
          <w:rFonts w:hint="eastAsia"/>
          <w:lang w:eastAsia="zh-CN"/>
        </w:rPr>
        <w:t>为了帮助公众号使用不同的客服身份服务不同的用户群体，客服接口进行了升级，开发者可以管理客服账号，并设置客服账号的头像和昵称。该能力针对所有拥有客服接口权限的公众号开放</w:t>
      </w:r>
      <w:r>
        <w:rPr>
          <w:rFonts w:ascii="宋体" w:hAnsi="宋体" w:hint="eastAsia"/>
          <w:kern w:val="2"/>
          <w:szCs w:val="20"/>
          <w:lang w:eastAsia="zh-CN" w:bidi="ar-SA"/>
        </w:rPr>
        <w:t>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添加客服帐号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bCs/>
          <w:lang w:eastAsia="zh-CN" w:bidi="ar-SA"/>
        </w:rPr>
        <w:t>JwKfaccountAPI.addKfacount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Stirng  errmsg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1"/>
        <w:gridCol w:w="1276"/>
        <w:gridCol w:w="3685"/>
        <w:gridCol w:w="1312"/>
      </w:tblGrid>
      <w:tr w:rsidR="006652AB" w:rsidTr="00246B1C">
        <w:trPr>
          <w:trHeight w:val="397"/>
          <w:jc w:val="center"/>
        </w:trPr>
        <w:tc>
          <w:tcPr>
            <w:tcW w:w="193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68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31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1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1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31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31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修改客服帐号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bCs/>
          <w:lang w:eastAsia="zh-CN" w:bidi="ar-SA"/>
        </w:rPr>
        <w:t>JwKfaccountAPI.modifyKfaccount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Stirng errmsg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5"/>
        <w:gridCol w:w="1387"/>
        <w:gridCol w:w="3709"/>
        <w:gridCol w:w="1441"/>
      </w:tblGrid>
      <w:tr w:rsidR="006652AB" w:rsidTr="00246B1C">
        <w:trPr>
          <w:trHeight w:val="397"/>
          <w:jc w:val="center"/>
        </w:trPr>
        <w:tc>
          <w:tcPr>
            <w:tcW w:w="168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38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70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4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lastRenderedPageBreak/>
              <w:t>没有公众号微信号，请前往微信公众平台设置。</w:t>
            </w:r>
          </w:p>
        </w:tc>
        <w:tc>
          <w:tcPr>
            <w:tcW w:w="14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4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4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删除客服帐号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JwKfaccountAPI.deleteKfaccount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Stirng errmsg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267"/>
        <w:gridCol w:w="3797"/>
        <w:gridCol w:w="1343"/>
      </w:tblGrid>
      <w:tr w:rsidR="006652AB" w:rsidTr="00246B1C">
        <w:trPr>
          <w:trHeight w:val="397"/>
          <w:jc w:val="center"/>
        </w:trPr>
        <w:tc>
          <w:tcPr>
            <w:tcW w:w="181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6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79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1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6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9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1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26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9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1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26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79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3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1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26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79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3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设置客服帐号的头像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JwKfaccountAPI.uploadKfaccountHeadimg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Stirng errmsg</w:t>
      </w:r>
    </w:p>
    <w:p w:rsidR="006652AB" w:rsidRDefault="006652AB" w:rsidP="006652AB">
      <w:pPr>
        <w:ind w:firstLine="420"/>
        <w:rPr>
          <w:rFonts w:ascii="宋体" w:hAnsi="宋体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426"/>
        <w:gridCol w:w="3705"/>
        <w:gridCol w:w="1426"/>
      </w:tblGrid>
      <w:tr w:rsidR="006652AB" w:rsidTr="00246B1C">
        <w:trPr>
          <w:trHeight w:val="397"/>
          <w:jc w:val="center"/>
        </w:trPr>
        <w:tc>
          <w:tcPr>
            <w:tcW w:w="166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42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70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2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66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42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42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6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42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42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6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lastRenderedPageBreak/>
              <w:t>filePathName</w:t>
            </w:r>
          </w:p>
        </w:tc>
        <w:tc>
          <w:tcPr>
            <w:tcW w:w="142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头像文件目录</w:t>
            </w:r>
          </w:p>
        </w:tc>
        <w:tc>
          <w:tcPr>
            <w:tcW w:w="142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获取所有客服账号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b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JwKfaccountAPI.getAllKfaccount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List&lt;WxKfaccount&gt; lstWxKfaccount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685"/>
        <w:gridCol w:w="1418"/>
      </w:tblGrid>
      <w:tr w:rsidR="006652AB" w:rsidTr="00246B1C">
        <w:trPr>
          <w:trHeight w:val="397"/>
          <w:jc w:val="center"/>
        </w:trPr>
        <w:tc>
          <w:tcPr>
            <w:tcW w:w="17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68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（6）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客服接口-发消息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JwKfaccountAPI.sendKfMessage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Stirng errmsg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3827"/>
        <w:gridCol w:w="1418"/>
      </w:tblGrid>
      <w:tr w:rsidR="006652AB" w:rsidTr="00246B1C">
        <w:trPr>
          <w:trHeight w:val="397"/>
          <w:jc w:val="center"/>
        </w:trPr>
        <w:tc>
          <w:tcPr>
            <w:tcW w:w="17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KfcustomSend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消息对象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调用接口凭证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touser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普通用户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openid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msgtype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消息类型，文本为text，图片为image，语音为voice，视频消息为video，音乐消息为music，图文消息为news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content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文本消息内容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media_id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发送的图片/语音/视频的媒体ID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thumb_media_id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缩略图的媒体ID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title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图文消息/视频消息/音乐消息的标题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图文消息/视频消息/音乐消息的描述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musicurl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音乐链接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hqmusicurl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高品质音乐链接，wifi环境优先使用该链接播放音乐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url</w:t>
            </w:r>
          </w:p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图文消息被点击后跳转的链接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picurl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图文消息的图片链接，支持JPG、PNG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lastRenderedPageBreak/>
              <w:t>格式，较好的效果为大图640*320，小图80*80。</w:t>
            </w:r>
          </w:p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根据发送消息的类型设置消息对象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  <w:rPr>
          <w:lang w:eastAsia="zh-CN"/>
        </w:rPr>
      </w:pPr>
      <w:bookmarkStart w:id="25" w:name="_Toc413687689"/>
      <w:bookmarkStart w:id="26" w:name="_Toc5155"/>
      <w:bookmarkStart w:id="27" w:name="_Toc510511123"/>
      <w:r>
        <w:rPr>
          <w:rFonts w:hint="eastAsia"/>
          <w:lang w:eastAsia="zh-CN"/>
        </w:rPr>
        <w:t>高级群发接口</w:t>
      </w:r>
      <w:bookmarkEnd w:id="25"/>
      <w:bookmarkEnd w:id="26"/>
      <w:bookmarkEnd w:id="27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在公众平台网站上，为订阅号提供了每天一条的群发权限，为服务号提供每月（自然月）</w:t>
      </w:r>
      <w:r>
        <w:rPr>
          <w:rFonts w:hint="eastAsia"/>
          <w:lang w:eastAsia="zh-CN" w:bidi="ar-SA"/>
        </w:rPr>
        <w:t>4</w:t>
      </w:r>
      <w:r>
        <w:rPr>
          <w:rFonts w:hint="eastAsia"/>
          <w:lang w:eastAsia="zh-CN" w:bidi="ar-SA"/>
        </w:rPr>
        <w:t>条的群发权限。而对于某些具备开发能力的公众号运营者，可以通过高级群发接口，实现更灵活的群发能力。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上传图文消息素材【订阅号与服务号认证后均可用】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bCs/>
          <w:lang w:eastAsia="zh-CN" w:bidi="ar-SA"/>
        </w:rPr>
        <w:t>JwSendMessageAPI.uploadArticles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WxArticlesResponse wxArticlesResponse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3827"/>
        <w:gridCol w:w="1418"/>
      </w:tblGrid>
      <w:tr w:rsidR="006652AB" w:rsidTr="00246B1C">
        <w:trPr>
          <w:trHeight w:val="397"/>
          <w:jc w:val="center"/>
        </w:trPr>
        <w:tc>
          <w:tcPr>
            <w:tcW w:w="17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ind w:firstLineChars="0" w:firstLine="0"/>
              <w:jc w:val="both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 xml:space="preserve">  accessToke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ind w:firstLineChars="0" w:firstLine="0"/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lstWxArticles</w:t>
            </w:r>
          </w:p>
        </w:tc>
        <w:tc>
          <w:tcPr>
            <w:tcW w:w="12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图文消息对象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根据分组进行群发【订阅号与服务号认证后均可用】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b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JwSendMessageAPI.sendMessageToGroupOrAllWithArticles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SendMessageResponse sendMessageResponse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2054"/>
        <w:gridCol w:w="3387"/>
        <w:gridCol w:w="1257"/>
      </w:tblGrid>
      <w:tr w:rsidR="006652AB" w:rsidTr="00246B1C">
        <w:trPr>
          <w:trHeight w:val="397"/>
          <w:jc w:val="center"/>
        </w:trPr>
        <w:tc>
          <w:tcPr>
            <w:tcW w:w="152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205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38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25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524" w:type="dxa"/>
            <w:vAlign w:val="center"/>
          </w:tcPr>
          <w:p w:rsidR="006652AB" w:rsidRDefault="006652AB" w:rsidP="006652AB">
            <w:pPr>
              <w:ind w:firstLineChars="0" w:firstLine="0"/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accessToke</w:t>
            </w:r>
          </w:p>
        </w:tc>
        <w:tc>
          <w:tcPr>
            <w:tcW w:w="20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lang w:eastAsia="zh-CN" w:bidi="ar-SA"/>
              </w:rPr>
              <w:t>access_token</w:t>
            </w:r>
          </w:p>
        </w:tc>
        <w:tc>
          <w:tcPr>
            <w:tcW w:w="125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524" w:type="dxa"/>
            <w:vAlign w:val="center"/>
          </w:tcPr>
          <w:p w:rsidR="006652AB" w:rsidRDefault="006652AB" w:rsidP="006652AB">
            <w:pPr>
              <w:ind w:firstLineChars="0" w:firstLine="0"/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is_to_all</w:t>
            </w:r>
          </w:p>
        </w:tc>
        <w:tc>
          <w:tcPr>
            <w:tcW w:w="20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是否发送给所有人 ，ture 发送给所有人，false 按组发送</w:t>
            </w:r>
          </w:p>
        </w:tc>
        <w:tc>
          <w:tcPr>
            <w:tcW w:w="125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524" w:type="dxa"/>
            <w:vAlign w:val="center"/>
          </w:tcPr>
          <w:p w:rsidR="006652AB" w:rsidRDefault="006652AB" w:rsidP="006652AB">
            <w:pPr>
              <w:ind w:firstLineChars="0" w:firstLine="0"/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group</w:t>
            </w:r>
          </w:p>
        </w:tc>
        <w:tc>
          <w:tcPr>
            <w:tcW w:w="20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如果is_to_all=false,则字段必须填写</w:t>
            </w:r>
          </w:p>
        </w:tc>
        <w:tc>
          <w:tcPr>
            <w:tcW w:w="33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微信的用户组</w:t>
            </w:r>
          </w:p>
        </w:tc>
        <w:tc>
          <w:tcPr>
            <w:tcW w:w="125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524" w:type="dxa"/>
            <w:vAlign w:val="center"/>
          </w:tcPr>
          <w:p w:rsidR="006652AB" w:rsidRDefault="006652AB" w:rsidP="006652AB">
            <w:pPr>
              <w:ind w:firstLineChars="0" w:firstLine="0"/>
              <w:jc w:val="center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wxArticles</w:t>
            </w:r>
          </w:p>
        </w:tc>
        <w:tc>
          <w:tcPr>
            <w:tcW w:w="20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图文素材集合</w:t>
            </w:r>
          </w:p>
        </w:tc>
        <w:tc>
          <w:tcPr>
            <w:tcW w:w="125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根据OpenID列表群发【订阅号不可用，服务号认证后可用】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b/>
          <w:lang w:eastAsia="zh-CN" w:bidi="ar-SA"/>
        </w:rPr>
      </w:pPr>
      <w:r>
        <w:rPr>
          <w:rFonts w:hint="eastAsia"/>
          <w:lang w:eastAsia="zh-CN" w:bidi="ar-SA"/>
        </w:rPr>
        <w:lastRenderedPageBreak/>
        <w:t>org.jeewx.api.wxsendmsg.</w:t>
      </w:r>
      <w:r>
        <w:rPr>
          <w:rFonts w:hint="eastAsia"/>
          <w:b/>
          <w:lang w:eastAsia="zh-CN" w:bidi="ar-SA"/>
        </w:rPr>
        <w:t>JwSendMessageAPI.sendMessageToOpenidsWithArticles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SendMessageResponse sendMessageResponse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1995"/>
        <w:gridCol w:w="3420"/>
        <w:gridCol w:w="1283"/>
      </w:tblGrid>
      <w:tr w:rsidR="006652AB" w:rsidTr="00246B1C">
        <w:trPr>
          <w:trHeight w:val="397"/>
          <w:jc w:val="center"/>
        </w:trPr>
        <w:tc>
          <w:tcPr>
            <w:tcW w:w="152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99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28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52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99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2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28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52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wxusers</w:t>
            </w:r>
          </w:p>
        </w:tc>
        <w:tc>
          <w:tcPr>
            <w:tcW w:w="199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2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接受消息的微信用户数组</w:t>
            </w:r>
          </w:p>
        </w:tc>
        <w:tc>
          <w:tcPr>
            <w:tcW w:w="128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52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lstWxArticles</w:t>
            </w:r>
          </w:p>
        </w:tc>
        <w:tc>
          <w:tcPr>
            <w:tcW w:w="199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2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图文消息对象</w:t>
            </w:r>
          </w:p>
        </w:tc>
        <w:tc>
          <w:tcPr>
            <w:tcW w:w="128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删除群发【订阅号与服务号认证后均可用】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lang w:eastAsia="zh-CN" w:bidi="ar-SA"/>
        </w:rPr>
        <w:t>JwSendMessageAPI.deleteSendMessage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String result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376"/>
        <w:gridCol w:w="3531"/>
        <w:gridCol w:w="1331"/>
      </w:tblGrid>
      <w:tr w:rsidR="006652AB" w:rsidTr="00246B1C">
        <w:trPr>
          <w:trHeight w:val="397"/>
          <w:jc w:val="center"/>
        </w:trPr>
        <w:tc>
          <w:tcPr>
            <w:tcW w:w="198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3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53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33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8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8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msg_id</w:t>
            </w:r>
          </w:p>
        </w:tc>
        <w:tc>
          <w:tcPr>
            <w:tcW w:w="13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群发消息的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msg_id</w:t>
            </w:r>
          </w:p>
        </w:tc>
        <w:tc>
          <w:tcPr>
            <w:tcW w:w="13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预览接口【订阅号与服务号认证后均可用】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org.jeewx.api.wxsendmsg.JwSendMessageAPI.messagePrivate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String result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574"/>
        <w:gridCol w:w="3311"/>
        <w:gridCol w:w="1303"/>
      </w:tblGrid>
      <w:tr w:rsidR="006652AB" w:rsidTr="00246B1C">
        <w:trPr>
          <w:trHeight w:val="397"/>
          <w:jc w:val="center"/>
        </w:trPr>
        <w:tc>
          <w:tcPr>
            <w:tcW w:w="203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57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1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0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7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0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touser</w:t>
            </w:r>
          </w:p>
        </w:tc>
        <w:tc>
          <w:tcPr>
            <w:tcW w:w="157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发送用户</w:t>
            </w:r>
          </w:p>
        </w:tc>
        <w:tc>
          <w:tcPr>
            <w:tcW w:w="130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content</w:t>
            </w:r>
          </w:p>
        </w:tc>
        <w:tc>
          <w:tcPr>
            <w:tcW w:w="157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文本预览是</w:t>
            </w:r>
          </w:p>
        </w:tc>
        <w:tc>
          <w:tcPr>
            <w:tcW w:w="33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发送内容</w:t>
            </w:r>
          </w:p>
        </w:tc>
        <w:tc>
          <w:tcPr>
            <w:tcW w:w="130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WxMedia</w:t>
            </w:r>
          </w:p>
        </w:tc>
        <w:tc>
          <w:tcPr>
            <w:tcW w:w="157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语音，图片，视频消息预览是</w:t>
            </w:r>
          </w:p>
        </w:tc>
        <w:tc>
          <w:tcPr>
            <w:tcW w:w="33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送的语音，图片，视频消息</w:t>
            </w:r>
          </w:p>
        </w:tc>
        <w:tc>
          <w:tcPr>
            <w:tcW w:w="130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（6）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查询群发消息发送状态【订阅号与服务号认证后均可用】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</w:rPr>
        <w:t>调用方法</w:t>
      </w:r>
      <w:r>
        <w:rPr>
          <w:rFonts w:hint="eastAsia"/>
          <w:lang w:eastAsia="zh-CN" w:bidi="ar-SA"/>
        </w:rPr>
        <w:t>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org.jeewx.api.wxsendmsg.JwSendMessageAPI.getSendMessageStatus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Boolean boolean  true</w:t>
      </w:r>
      <w:r>
        <w:rPr>
          <w:rFonts w:hint="eastAsia"/>
          <w:lang w:eastAsia="zh-CN" w:bidi="ar-SA"/>
        </w:rPr>
        <w:t>表示发送成功，</w:t>
      </w:r>
      <w:r>
        <w:rPr>
          <w:rFonts w:hint="eastAsia"/>
          <w:lang w:eastAsia="zh-CN" w:bidi="ar-SA"/>
        </w:rPr>
        <w:t>false</w:t>
      </w:r>
      <w:r>
        <w:rPr>
          <w:rFonts w:hint="eastAsia"/>
          <w:lang w:eastAsia="zh-CN" w:bidi="ar-SA"/>
        </w:rPr>
        <w:t>表示发送失败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1560"/>
        <w:gridCol w:w="3341"/>
        <w:gridCol w:w="1308"/>
      </w:tblGrid>
      <w:tr w:rsidR="006652AB" w:rsidTr="00246B1C">
        <w:trPr>
          <w:trHeight w:val="397"/>
          <w:jc w:val="center"/>
        </w:trPr>
        <w:tc>
          <w:tcPr>
            <w:tcW w:w="201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34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30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1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6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3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0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1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msg_id</w:t>
            </w:r>
          </w:p>
        </w:tc>
        <w:tc>
          <w:tcPr>
            <w:tcW w:w="156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3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0"/>
                <w:lang w:eastAsia="zh-CN" w:bidi="ar-SA"/>
              </w:rPr>
              <w:t>群发消息的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msg_id</w:t>
            </w:r>
          </w:p>
        </w:tc>
        <w:tc>
          <w:tcPr>
            <w:tcW w:w="130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（7）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事件推送群发结果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org.jeewx.api.wxsendmsg.JwSendMessageAPI.</w:t>
      </w:r>
      <w:r>
        <w:rPr>
          <w:lang w:eastAsia="zh-CN" w:bidi="ar-SA"/>
        </w:rPr>
        <w:t>getReportBySendMessageReturnString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SendMessageReport sendMessageReport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9"/>
        <w:gridCol w:w="1559"/>
        <w:gridCol w:w="3260"/>
        <w:gridCol w:w="1442"/>
      </w:tblGrid>
      <w:tr w:rsidR="006652AB" w:rsidTr="00246B1C">
        <w:trPr>
          <w:trHeight w:val="397"/>
          <w:jc w:val="center"/>
        </w:trPr>
        <w:tc>
          <w:tcPr>
            <w:tcW w:w="191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44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xmlString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微信服务器推送的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XML</w:t>
            </w:r>
          </w:p>
        </w:tc>
        <w:tc>
          <w:tcPr>
            <w:tcW w:w="144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  <w:rPr>
          <w:lang w:eastAsia="zh-CN"/>
        </w:rPr>
      </w:pPr>
      <w:bookmarkStart w:id="28" w:name="_Toc413687690"/>
      <w:bookmarkStart w:id="29" w:name="_Toc22014"/>
      <w:bookmarkStart w:id="30" w:name="_Toc510511124"/>
      <w:r>
        <w:rPr>
          <w:rFonts w:hint="eastAsia"/>
          <w:lang w:eastAsia="zh-CN"/>
        </w:rPr>
        <w:t>模板消息接口</w:t>
      </w:r>
      <w:bookmarkEnd w:id="28"/>
      <w:bookmarkEnd w:id="29"/>
      <w:bookmarkEnd w:id="30"/>
    </w:p>
    <w:p w:rsidR="006652AB" w:rsidRDefault="006652AB" w:rsidP="00DA11B9">
      <w:pPr>
        <w:ind w:firstLine="42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模板消息仅用于公众号向用户发送重要的服务通知，只能用于符合其要求的服务场景中，如信用卡刷卡通知，商品购买成功通知等。不支持广告等营销类消息以及其它所有可能对用户造成骚扰的消息。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设置所属行业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bCs/>
          <w:lang w:eastAsia="zh-CN" w:bidi="ar-SA"/>
        </w:rPr>
        <w:t>JwTemplateMessageAPI.setIndustry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String errmsg</w:t>
      </w:r>
    </w:p>
    <w:p w:rsidR="006652AB" w:rsidRDefault="006652AB" w:rsidP="006652AB">
      <w:pPr>
        <w:ind w:firstLine="420"/>
        <w:rPr>
          <w:rFonts w:ascii="宋体" w:hAnsi="宋体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298"/>
        <w:gridCol w:w="3462"/>
        <w:gridCol w:w="1586"/>
      </w:tblGrid>
      <w:tr w:rsidR="006652AB" w:rsidTr="00246B1C">
        <w:trPr>
          <w:trHeight w:val="397"/>
          <w:jc w:val="center"/>
        </w:trPr>
        <w:tc>
          <w:tcPr>
            <w:tcW w:w="187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98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462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58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7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9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58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industry_id1</w:t>
            </w:r>
          </w:p>
        </w:tc>
        <w:tc>
          <w:tcPr>
            <w:tcW w:w="129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公众号模板消息所属行业编号</w:t>
            </w:r>
          </w:p>
        </w:tc>
        <w:tc>
          <w:tcPr>
            <w:tcW w:w="158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industry_id2</w:t>
            </w:r>
          </w:p>
        </w:tc>
        <w:tc>
          <w:tcPr>
            <w:tcW w:w="129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公众号模板消息所属行业编号</w:t>
            </w:r>
          </w:p>
        </w:tc>
        <w:tc>
          <w:tcPr>
            <w:tcW w:w="158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lastRenderedPageBreak/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获得模板ID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从行业模板库选择模板到账号后台，获得模板</w:t>
      </w:r>
      <w:r>
        <w:rPr>
          <w:rFonts w:hint="eastAsia"/>
          <w:lang w:eastAsia="zh-CN" w:bidi="ar-SA"/>
        </w:rPr>
        <w:t>ID</w:t>
      </w:r>
      <w:r>
        <w:rPr>
          <w:rFonts w:hint="eastAsia"/>
          <w:lang w:eastAsia="zh-CN" w:bidi="ar-SA"/>
        </w:rPr>
        <w:t>的过程可在</w:t>
      </w:r>
      <w:r>
        <w:rPr>
          <w:rFonts w:hint="eastAsia"/>
          <w:lang w:eastAsia="zh-CN" w:bidi="ar-SA"/>
        </w:rPr>
        <w:t>MP</w:t>
      </w:r>
      <w:r>
        <w:rPr>
          <w:rFonts w:hint="eastAsia"/>
          <w:lang w:eastAsia="zh-CN" w:bidi="ar-SA"/>
        </w:rPr>
        <w:t>中完成。为方便第三方开发者，提供通过接口调用的方式来修改账号所属行业，具体如下：</w:t>
      </w:r>
    </w:p>
    <w:p w:rsidR="006652AB" w:rsidRDefault="006652AB" w:rsidP="006652AB">
      <w:pPr>
        <w:ind w:firstLine="420"/>
        <w:rPr>
          <w:rFonts w:ascii="Times New Roman" w:hAnsi="Times New Roman"/>
          <w:lang w:eastAsia="zh-CN" w:bidi="ar-SA"/>
        </w:rPr>
      </w:pPr>
      <w:r>
        <w:rPr>
          <w:rFonts w:ascii="Times New Roman" w:hAnsi="Times New Roman"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rFonts w:ascii="Times New Roman" w:hAnsi="Times New Roman"/>
          <w:b/>
          <w:bCs/>
          <w:lang w:eastAsia="zh-CN" w:bidi="ar-SA"/>
        </w:rPr>
      </w:pPr>
      <w:r>
        <w:rPr>
          <w:rFonts w:ascii="Times New Roman" w:hAnsi="Times New Roman" w:hint="eastAsia"/>
          <w:lang w:eastAsia="zh-CN" w:bidi="ar-SA"/>
        </w:rPr>
        <w:t>org.jeewx.api.wxsendmsg.</w:t>
      </w:r>
      <w:r>
        <w:rPr>
          <w:rFonts w:ascii="Times New Roman" w:hAnsi="Times New Roman" w:hint="eastAsia"/>
          <w:b/>
          <w:bCs/>
          <w:lang w:eastAsia="zh-CN" w:bidi="ar-SA"/>
        </w:rPr>
        <w:t>JwTemplateMessageAPI.addTemplate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rFonts w:ascii="Times New Roman" w:hAnsi="Times New Roman"/>
          <w:lang w:eastAsia="zh-CN" w:bidi="ar-SA"/>
        </w:rPr>
      </w:pPr>
      <w:r>
        <w:rPr>
          <w:rFonts w:ascii="Times New Roman" w:hAnsi="Times New Roman" w:hint="eastAsia"/>
          <w:lang w:eastAsia="zh-CN" w:bidi="ar-SA"/>
        </w:rPr>
        <w:t>String templateID</w:t>
      </w:r>
    </w:p>
    <w:p w:rsidR="006652AB" w:rsidRDefault="006652AB" w:rsidP="006652AB">
      <w:pPr>
        <w:ind w:firstLine="420"/>
        <w:rPr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298"/>
        <w:gridCol w:w="3462"/>
        <w:gridCol w:w="1586"/>
      </w:tblGrid>
      <w:tr w:rsidR="006652AB" w:rsidTr="00246B1C">
        <w:trPr>
          <w:trHeight w:val="397"/>
          <w:jc w:val="center"/>
        </w:trPr>
        <w:tc>
          <w:tcPr>
            <w:tcW w:w="187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98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462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58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7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9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58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template_id_short</w:t>
            </w:r>
          </w:p>
        </w:tc>
        <w:tc>
          <w:tcPr>
            <w:tcW w:w="129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模板库中模板的编号，有“TM**”和“OPENTMTM**”等形式</w:t>
            </w:r>
          </w:p>
        </w:tc>
        <w:tc>
          <w:tcPr>
            <w:tcW w:w="158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发送模板消息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b/>
          <w:bCs/>
          <w:lang w:eastAsia="zh-CN" w:bidi="ar-SA"/>
        </w:rPr>
      </w:pPr>
      <w:r>
        <w:rPr>
          <w:rFonts w:hint="eastAsia"/>
          <w:lang w:eastAsia="zh-CN" w:bidi="ar-SA"/>
        </w:rPr>
        <w:t>org.jeewx.api.wxsendmsg.</w:t>
      </w:r>
      <w:r>
        <w:rPr>
          <w:rFonts w:hint="eastAsia"/>
          <w:b/>
          <w:bCs/>
          <w:lang w:eastAsia="zh-CN" w:bidi="ar-SA"/>
        </w:rPr>
        <w:t>JwTemplateMessageAPI.sendTemplateMsg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String errmsg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</w:rPr>
        <w:t>参数说明</w:t>
      </w:r>
      <w:r>
        <w:rPr>
          <w:rFonts w:hint="eastAsia"/>
          <w:lang w:eastAsia="zh-CN" w:bidi="ar-SA"/>
        </w:rPr>
        <w:t>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298"/>
        <w:gridCol w:w="3462"/>
        <w:gridCol w:w="1586"/>
      </w:tblGrid>
      <w:tr w:rsidR="006652AB" w:rsidTr="00246B1C">
        <w:trPr>
          <w:trHeight w:val="397"/>
          <w:jc w:val="center"/>
        </w:trPr>
        <w:tc>
          <w:tcPr>
            <w:tcW w:w="187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298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462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58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7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industryTemplateMessageSend</w:t>
            </w:r>
          </w:p>
        </w:tc>
        <w:tc>
          <w:tcPr>
            <w:tcW w:w="129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462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模板消息</w:t>
            </w:r>
          </w:p>
        </w:tc>
        <w:tc>
          <w:tcPr>
            <w:tcW w:w="158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事件推送</w:t>
      </w:r>
    </w:p>
    <w:p w:rsidR="006652AB" w:rsidRDefault="006652AB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</w:p>
    <w:p w:rsidR="006652AB" w:rsidRDefault="006652AB" w:rsidP="006652AB">
      <w:pPr>
        <w:pStyle w:val="22"/>
      </w:pPr>
      <w:bookmarkStart w:id="31" w:name="_Toc413687691"/>
      <w:bookmarkStart w:id="32" w:name="_Toc13404"/>
      <w:bookmarkStart w:id="33" w:name="_Toc8499"/>
      <w:bookmarkStart w:id="34" w:name="_Toc13500"/>
      <w:bookmarkStart w:id="35" w:name="_Toc510511125"/>
      <w:bookmarkEnd w:id="16"/>
      <w:bookmarkEnd w:id="17"/>
      <w:r>
        <w:rPr>
          <w:rFonts w:hint="eastAsia"/>
        </w:rPr>
        <w:t>用户管理</w:t>
      </w:r>
      <w:bookmarkEnd w:id="31"/>
      <w:bookmarkEnd w:id="32"/>
      <w:bookmarkEnd w:id="35"/>
    </w:p>
    <w:p w:rsidR="006652AB" w:rsidRDefault="006652AB" w:rsidP="006652AB">
      <w:pPr>
        <w:pStyle w:val="31"/>
      </w:pPr>
      <w:bookmarkStart w:id="36" w:name="_Toc413687692"/>
      <w:bookmarkStart w:id="37" w:name="_Toc23974"/>
      <w:bookmarkStart w:id="38" w:name="_Toc510511126"/>
      <w:r>
        <w:rPr>
          <w:rFonts w:hint="eastAsia"/>
        </w:rPr>
        <w:t>用户分组管理</w:t>
      </w:r>
      <w:bookmarkEnd w:id="36"/>
      <w:bookmarkEnd w:id="37"/>
      <w:bookmarkEnd w:id="38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开发者可以使用接口，对公众平台的分组进行查询、创建、修改操作，也可以使用接口在需要时移动用户到某个分组。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创建分组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JwGroupAPI.createGroup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GroupCreate</w:t>
      </w:r>
      <w:r>
        <w:rPr>
          <w:rFonts w:hint="eastAsia"/>
          <w:lang w:eastAsia="zh-CN" w:bidi="ar-SA"/>
        </w:rPr>
        <w:t xml:space="preserve"> g</w:t>
      </w:r>
      <w:r>
        <w:rPr>
          <w:lang w:eastAsia="zh-CN" w:bidi="ar-SA"/>
        </w:rPr>
        <w:t>roupCreate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6"/>
        <w:gridCol w:w="1514"/>
        <w:gridCol w:w="3241"/>
        <w:gridCol w:w="1601"/>
      </w:tblGrid>
      <w:tr w:rsidR="006652AB" w:rsidTr="00246B1C">
        <w:trPr>
          <w:trHeight w:val="397"/>
          <w:jc w:val="center"/>
        </w:trPr>
        <w:tc>
          <w:tcPr>
            <w:tcW w:w="186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51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4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6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6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1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6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6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groupName</w:t>
            </w:r>
          </w:p>
        </w:tc>
        <w:tc>
          <w:tcPr>
            <w:tcW w:w="151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分组名称</w:t>
            </w:r>
          </w:p>
        </w:tc>
        <w:tc>
          <w:tcPr>
            <w:tcW w:w="16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查询所有分组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</w:t>
      </w:r>
      <w:r>
        <w:rPr>
          <w:rFonts w:hint="eastAsia"/>
          <w:b/>
          <w:lang w:eastAsia="zh-CN" w:bidi="ar-SA"/>
        </w:rPr>
        <w:t xml:space="preserve"> getAllGroup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List&lt;Group&gt;</w:t>
      </w:r>
      <w:r>
        <w:rPr>
          <w:rFonts w:hint="eastAsia"/>
          <w:lang w:eastAsia="zh-CN" w:bidi="ar-SA"/>
        </w:rPr>
        <w:t xml:space="preserve">  g</w:t>
      </w:r>
      <w:r>
        <w:rPr>
          <w:lang w:eastAsia="zh-CN" w:bidi="ar-SA"/>
        </w:rPr>
        <w:t>roup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</w:rPr>
        <w:t>参数说明</w:t>
      </w:r>
      <w:r>
        <w:rPr>
          <w:rFonts w:hint="eastAsia"/>
          <w:lang w:eastAsia="zh-CN" w:bidi="ar-SA"/>
        </w:rPr>
        <w:t>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3261"/>
        <w:gridCol w:w="1559"/>
      </w:tblGrid>
      <w:tr w:rsidR="006652AB" w:rsidTr="00246B1C">
        <w:trPr>
          <w:trHeight w:val="397"/>
          <w:jc w:val="center"/>
        </w:trPr>
        <w:tc>
          <w:tcPr>
            <w:tcW w:w="18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26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查询用户所在分组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</w:t>
      </w:r>
      <w:r>
        <w:rPr>
          <w:rFonts w:hint="eastAsia"/>
          <w:b/>
          <w:lang w:eastAsia="zh-CN" w:bidi="ar-SA"/>
        </w:rPr>
        <w:t xml:space="preserve"> getUserGroup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String  g</w:t>
      </w:r>
      <w:r>
        <w:rPr>
          <w:lang w:eastAsia="zh-CN" w:bidi="ar-SA"/>
        </w:rPr>
        <w:t>roup</w:t>
      </w:r>
      <w:r>
        <w:rPr>
          <w:rFonts w:hint="eastAsia"/>
          <w:lang w:eastAsia="zh-CN" w:bidi="ar-SA"/>
        </w:rPr>
        <w:t>Id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3261"/>
        <w:gridCol w:w="1559"/>
      </w:tblGrid>
      <w:tr w:rsidR="006652AB" w:rsidTr="00246B1C">
        <w:trPr>
          <w:trHeight w:val="397"/>
          <w:jc w:val="center"/>
        </w:trPr>
        <w:tc>
          <w:tcPr>
            <w:tcW w:w="18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26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openid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0"/>
                <w:lang w:eastAsia="zh-CN" w:bidi="ar-SA"/>
              </w:rPr>
              <w:t>公众号关于用户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openid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修改分组名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b/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</w:t>
      </w:r>
      <w:r>
        <w:rPr>
          <w:rFonts w:hint="eastAsia"/>
          <w:b/>
          <w:lang w:eastAsia="zh-CN" w:bidi="ar-SA"/>
        </w:rPr>
        <w:t xml:space="preserve"> updateGroup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String errmsg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3261"/>
        <w:gridCol w:w="1559"/>
      </w:tblGrid>
      <w:tr w:rsidR="006652AB" w:rsidTr="00246B1C">
        <w:trPr>
          <w:trHeight w:val="397"/>
          <w:jc w:val="center"/>
        </w:trPr>
        <w:tc>
          <w:tcPr>
            <w:tcW w:w="18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6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lastRenderedPageBreak/>
              <w:t>groupId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被修改分组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id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groupName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分组名称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widowControl w:val="0"/>
        <w:spacing w:line="240" w:lineRule="auto"/>
        <w:ind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移动用户分组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</w:rPr>
        <w:t>调用方法</w:t>
      </w:r>
      <w:r>
        <w:rPr>
          <w:rFonts w:hint="eastAsia"/>
          <w:lang w:eastAsia="zh-CN" w:bidi="ar-SA"/>
        </w:rPr>
        <w:t>：</w:t>
      </w:r>
    </w:p>
    <w:p w:rsidR="006652AB" w:rsidRDefault="006652AB" w:rsidP="006652AB">
      <w:pPr>
        <w:ind w:firstLineChars="300" w:firstLine="630"/>
        <w:rPr>
          <w:b/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</w:t>
      </w:r>
      <w:r>
        <w:rPr>
          <w:rFonts w:hint="eastAsia"/>
          <w:b/>
          <w:lang w:eastAsia="zh-CN" w:bidi="ar-SA"/>
        </w:rPr>
        <w:t xml:space="preserve"> groupMemberMove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String </w:t>
      </w:r>
      <w:r>
        <w:rPr>
          <w:lang w:eastAsia="zh-CN" w:bidi="ar-SA"/>
        </w:rPr>
        <w:t>errmsg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1675"/>
        <w:gridCol w:w="3319"/>
        <w:gridCol w:w="1249"/>
      </w:tblGrid>
      <w:tr w:rsidR="006652AB" w:rsidTr="00246B1C">
        <w:trPr>
          <w:trHeight w:val="397"/>
          <w:jc w:val="center"/>
        </w:trPr>
        <w:tc>
          <w:tcPr>
            <w:tcW w:w="197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1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24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7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6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24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7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openid</w:t>
            </w:r>
          </w:p>
        </w:tc>
        <w:tc>
          <w:tcPr>
            <w:tcW w:w="16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公众号关于用户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openid</w:t>
            </w:r>
          </w:p>
        </w:tc>
        <w:tc>
          <w:tcPr>
            <w:tcW w:w="124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7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To_groupId</w:t>
            </w:r>
          </w:p>
        </w:tc>
        <w:tc>
          <w:tcPr>
            <w:tcW w:w="16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移动目标分组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id</w:t>
            </w:r>
          </w:p>
        </w:tc>
        <w:tc>
          <w:tcPr>
            <w:tcW w:w="124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（6）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批量移动用户分组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org.jeewx.api.wxuser.group.</w:t>
      </w:r>
      <w:r>
        <w:rPr>
          <w:b/>
          <w:lang w:eastAsia="zh-CN" w:bidi="ar-SA"/>
        </w:rPr>
        <w:t>JwGroupAPI.</w:t>
      </w:r>
      <w:r>
        <w:rPr>
          <w:rFonts w:hint="eastAsia"/>
          <w:b/>
          <w:lang w:eastAsia="zh-CN" w:bidi="ar-SA"/>
        </w:rPr>
        <w:t xml:space="preserve"> batchGroupMemberMove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String </w:t>
      </w:r>
      <w:r>
        <w:rPr>
          <w:lang w:eastAsia="zh-CN" w:bidi="ar-SA"/>
        </w:rPr>
        <w:t>errmsg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1663"/>
        <w:gridCol w:w="3321"/>
        <w:gridCol w:w="1298"/>
      </w:tblGrid>
      <w:tr w:rsidR="006652AB" w:rsidTr="00246B1C">
        <w:trPr>
          <w:trHeight w:val="397"/>
          <w:jc w:val="center"/>
        </w:trPr>
        <w:tc>
          <w:tcPr>
            <w:tcW w:w="194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6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2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29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4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u w:val="single"/>
                <w:lang w:eastAsia="zh-CN" w:bidi="ar-SA"/>
              </w:rPr>
              <w:t>accessToke</w:t>
            </w:r>
          </w:p>
        </w:tc>
        <w:tc>
          <w:tcPr>
            <w:tcW w:w="166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2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4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openid_list</w:t>
            </w:r>
          </w:p>
        </w:tc>
        <w:tc>
          <w:tcPr>
            <w:tcW w:w="166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2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公众号关于用户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openid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组信息</w:t>
            </w:r>
          </w:p>
        </w:tc>
        <w:tc>
          <w:tcPr>
            <w:tcW w:w="12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4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T</w:t>
            </w:r>
            <w:r>
              <w:rPr>
                <w:rFonts w:cs="Calibri" w:hint="eastAsia"/>
                <w:color w:val="000000"/>
                <w:kern w:val="2"/>
                <w:szCs w:val="24"/>
                <w:u w:val="single"/>
                <w:lang w:eastAsia="zh-CN" w:bidi="ar-SA"/>
              </w:rPr>
              <w:t>o_</w:t>
            </w:r>
            <w:r>
              <w:rPr>
                <w:rFonts w:cs="Calibri"/>
                <w:color w:val="000000"/>
                <w:kern w:val="2"/>
                <w:szCs w:val="24"/>
                <w:u w:val="single"/>
                <w:lang w:eastAsia="zh-CN" w:bidi="ar-SA"/>
              </w:rPr>
              <w:t>group</w:t>
            </w:r>
            <w:r>
              <w:rPr>
                <w:rFonts w:cs="Calibri" w:hint="eastAsia"/>
                <w:color w:val="000000"/>
                <w:kern w:val="2"/>
                <w:szCs w:val="24"/>
                <w:u w:val="single"/>
                <w:lang w:eastAsia="zh-CN" w:bidi="ar-SA"/>
              </w:rPr>
              <w:t>Id</w:t>
            </w:r>
          </w:p>
        </w:tc>
        <w:tc>
          <w:tcPr>
            <w:tcW w:w="166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2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移动目标分组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id</w:t>
            </w:r>
          </w:p>
        </w:tc>
        <w:tc>
          <w:tcPr>
            <w:tcW w:w="12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39" w:name="_Toc413687693"/>
      <w:bookmarkStart w:id="40" w:name="_Toc17416"/>
      <w:bookmarkStart w:id="41" w:name="_Toc510511127"/>
      <w:r>
        <w:rPr>
          <w:rFonts w:hint="eastAsia"/>
        </w:rPr>
        <w:t>设置用户备注名</w:t>
      </w:r>
      <w:bookmarkEnd w:id="39"/>
      <w:bookmarkEnd w:id="40"/>
      <w:bookmarkEnd w:id="41"/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开发者可以通过该接口对指定用户设置备注名，该接口暂时开放给微信认证的服务号。</w:t>
      </w:r>
    </w:p>
    <w:p w:rsidR="006652AB" w:rsidRDefault="006652AB" w:rsidP="006652AB">
      <w:pPr>
        <w:pStyle w:val="31"/>
        <w:rPr>
          <w:lang w:eastAsia="zh-CN"/>
        </w:rPr>
      </w:pPr>
      <w:bookmarkStart w:id="42" w:name="_Toc413687694"/>
      <w:bookmarkStart w:id="43" w:name="_Toc7121"/>
      <w:bookmarkStart w:id="44" w:name="_Toc510511128"/>
      <w:r>
        <w:rPr>
          <w:rFonts w:hint="eastAsia"/>
          <w:lang w:eastAsia="zh-CN"/>
        </w:rPr>
        <w:t>获取用户基本信息</w:t>
      </w:r>
      <w:r>
        <w:rPr>
          <w:rFonts w:hint="eastAsia"/>
          <w:lang w:eastAsia="zh-CN"/>
        </w:rPr>
        <w:t>(UnionID</w:t>
      </w:r>
      <w:r>
        <w:rPr>
          <w:rFonts w:hint="eastAsia"/>
          <w:lang w:eastAsia="zh-CN"/>
        </w:rPr>
        <w:t>机制</w:t>
      </w:r>
      <w:r>
        <w:rPr>
          <w:rFonts w:hint="eastAsia"/>
          <w:lang w:eastAsia="zh-CN"/>
        </w:rPr>
        <w:t>)</w:t>
      </w:r>
      <w:bookmarkEnd w:id="42"/>
      <w:bookmarkEnd w:id="43"/>
      <w:bookmarkEnd w:id="44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在关注者与公众号产生消息交互后，公众号可获得关注者的</w:t>
      </w:r>
      <w:r>
        <w:rPr>
          <w:rFonts w:hint="eastAsia"/>
          <w:lang w:eastAsia="zh-CN" w:bidi="ar-SA"/>
        </w:rPr>
        <w:t>OpenID</w:t>
      </w:r>
      <w:r>
        <w:rPr>
          <w:rFonts w:hint="eastAsia"/>
          <w:lang w:eastAsia="zh-CN" w:bidi="ar-SA"/>
        </w:rPr>
        <w:t>（加密后的微信号，每个用户对每个公众号的</w:t>
      </w:r>
      <w:r>
        <w:rPr>
          <w:rFonts w:hint="eastAsia"/>
          <w:lang w:eastAsia="zh-CN" w:bidi="ar-SA"/>
        </w:rPr>
        <w:t>OpenID</w:t>
      </w:r>
      <w:r>
        <w:rPr>
          <w:rFonts w:hint="eastAsia"/>
          <w:lang w:eastAsia="zh-CN" w:bidi="ar-SA"/>
        </w:rPr>
        <w:t>是唯一的。对于不同公众号，同一用户的</w:t>
      </w:r>
      <w:r>
        <w:rPr>
          <w:rFonts w:hint="eastAsia"/>
          <w:lang w:eastAsia="zh-CN" w:bidi="ar-SA"/>
        </w:rPr>
        <w:t>openid</w:t>
      </w:r>
      <w:r>
        <w:rPr>
          <w:rFonts w:hint="eastAsia"/>
          <w:lang w:eastAsia="zh-CN" w:bidi="ar-SA"/>
        </w:rPr>
        <w:t>不</w:t>
      </w:r>
      <w:r>
        <w:rPr>
          <w:rFonts w:hint="eastAsia"/>
          <w:lang w:eastAsia="zh-CN" w:bidi="ar-SA"/>
        </w:rPr>
        <w:lastRenderedPageBreak/>
        <w:t>同）。公众号可通过本接口来根据</w:t>
      </w:r>
      <w:r>
        <w:rPr>
          <w:rFonts w:hint="eastAsia"/>
          <w:lang w:eastAsia="zh-CN" w:bidi="ar-SA"/>
        </w:rPr>
        <w:t>OpenID</w:t>
      </w:r>
      <w:r>
        <w:rPr>
          <w:rFonts w:hint="eastAsia"/>
          <w:lang w:eastAsia="zh-CN" w:bidi="ar-SA"/>
        </w:rPr>
        <w:t>获取用户基本信息，包括昵称、头像、性别、所在城市、语言和关注时间。</w:t>
      </w:r>
    </w:p>
    <w:p w:rsidR="006652AB" w:rsidRDefault="006652AB" w:rsidP="006652AB">
      <w:pPr>
        <w:pStyle w:val="31"/>
        <w:rPr>
          <w:lang w:eastAsia="zh-CN"/>
        </w:rPr>
      </w:pPr>
      <w:bookmarkStart w:id="45" w:name="_Toc7835"/>
      <w:bookmarkStart w:id="46" w:name="_Toc413687695"/>
      <w:bookmarkStart w:id="47" w:name="_Toc510511129"/>
      <w:r>
        <w:rPr>
          <w:rFonts w:hint="eastAsia"/>
          <w:lang w:eastAsia="zh-CN"/>
        </w:rPr>
        <w:t>获取用户列表</w:t>
      </w:r>
      <w:bookmarkEnd w:id="45"/>
      <w:bookmarkEnd w:id="46"/>
      <w:bookmarkEnd w:id="47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取调用最多拉取</w:t>
      </w:r>
      <w:r>
        <w:rPr>
          <w:rFonts w:hint="eastAsia"/>
          <w:lang w:eastAsia="zh-CN" w:bidi="ar-SA"/>
        </w:rPr>
        <w:t>10000</w:t>
      </w:r>
      <w:r>
        <w:rPr>
          <w:rFonts w:hint="eastAsia"/>
          <w:lang w:eastAsia="zh-CN" w:bidi="ar-SA"/>
        </w:rPr>
        <w:t>个关注者的</w:t>
      </w:r>
      <w:r>
        <w:rPr>
          <w:rFonts w:hint="eastAsia"/>
          <w:lang w:eastAsia="zh-CN" w:bidi="ar-SA"/>
        </w:rPr>
        <w:t>OpenID</w:t>
      </w:r>
      <w:r>
        <w:rPr>
          <w:rFonts w:hint="eastAsia"/>
          <w:lang w:eastAsia="zh-CN" w:bidi="ar-SA"/>
        </w:rPr>
        <w:t>，可以通过多次拉取的方式来满足需求。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org.jeewx.api.wxuser. user.</w:t>
      </w:r>
      <w:r>
        <w:rPr>
          <w:b/>
          <w:lang w:eastAsia="zh-CN" w:bidi="ar-SA"/>
        </w:rPr>
        <w:t>JwUserAPI.getAllWxuser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List&lt;Wxuser&gt;</w:t>
      </w:r>
      <w:r>
        <w:rPr>
          <w:rFonts w:hint="eastAsia"/>
          <w:lang w:eastAsia="zh-CN" w:bidi="ar-SA"/>
        </w:rPr>
        <w:t xml:space="preserve"> lstUser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969"/>
        <w:gridCol w:w="1134"/>
      </w:tblGrid>
      <w:tr w:rsidR="006652AB" w:rsidTr="00246B1C">
        <w:trPr>
          <w:trHeight w:val="397"/>
          <w:jc w:val="center"/>
        </w:trPr>
        <w:tc>
          <w:tcPr>
            <w:tcW w:w="17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next_openid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最开始用户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openid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，如没有可以为空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  <w:rPr>
          <w:lang w:eastAsia="zh-CN"/>
        </w:rPr>
      </w:pPr>
      <w:bookmarkStart w:id="48" w:name="_Toc413687696"/>
      <w:bookmarkStart w:id="49" w:name="_Toc14075"/>
      <w:bookmarkStart w:id="50" w:name="_Toc510511130"/>
      <w:r>
        <w:rPr>
          <w:rFonts w:hint="eastAsia"/>
          <w:lang w:eastAsia="zh-CN"/>
        </w:rPr>
        <w:t>获取用户地理位置</w:t>
      </w:r>
      <w:bookmarkEnd w:id="48"/>
      <w:bookmarkEnd w:id="49"/>
      <w:bookmarkEnd w:id="50"/>
    </w:p>
    <w:p w:rsidR="006652AB" w:rsidRDefault="006652AB" w:rsidP="006652AB">
      <w:pPr>
        <w:pStyle w:val="31"/>
        <w:rPr>
          <w:lang w:eastAsia="zh-CN"/>
        </w:rPr>
      </w:pPr>
      <w:bookmarkStart w:id="51" w:name="_Toc413687697"/>
      <w:bookmarkStart w:id="52" w:name="_Toc3602"/>
      <w:bookmarkStart w:id="53" w:name="_Toc510511131"/>
      <w:r>
        <w:rPr>
          <w:rFonts w:hint="eastAsia"/>
          <w:lang w:eastAsia="zh-CN"/>
        </w:rPr>
        <w:t>网页授权获取用户基本信息</w:t>
      </w:r>
      <w:bookmarkEnd w:id="51"/>
      <w:bookmarkEnd w:id="52"/>
      <w:bookmarkEnd w:id="53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如果用户在微信客户端中访问第三方网页，公众号可以通过微信网页授权机制，来获取用户基本信息，进而实现业务逻辑。</w:t>
      </w:r>
    </w:p>
    <w:p w:rsidR="006652AB" w:rsidRDefault="006652AB" w:rsidP="006652AB">
      <w:pPr>
        <w:ind w:firstLine="420"/>
        <w:rPr>
          <w:lang w:eastAsia="zh-CN" w:bidi="ar-SA"/>
        </w:rPr>
      </w:pPr>
    </w:p>
    <w:p w:rsidR="006652AB" w:rsidRDefault="006652AB" w:rsidP="006652AB">
      <w:pPr>
        <w:pStyle w:val="22"/>
        <w:rPr>
          <w:lang w:eastAsia="zh-CN"/>
        </w:rPr>
      </w:pPr>
      <w:bookmarkStart w:id="54" w:name="_Toc413687698"/>
      <w:bookmarkStart w:id="55" w:name="_Toc24794"/>
      <w:bookmarkStart w:id="56" w:name="_Toc2099"/>
      <w:bookmarkStart w:id="57" w:name="_Toc29423"/>
      <w:bookmarkStart w:id="58" w:name="_Toc510511132"/>
      <w:bookmarkEnd w:id="33"/>
      <w:bookmarkEnd w:id="34"/>
      <w:r>
        <w:rPr>
          <w:rFonts w:hint="eastAsia"/>
          <w:lang w:eastAsia="zh-CN"/>
        </w:rPr>
        <w:t>自定义菜单管理</w:t>
      </w:r>
      <w:bookmarkEnd w:id="54"/>
      <w:bookmarkEnd w:id="55"/>
      <w:bookmarkEnd w:id="58"/>
    </w:p>
    <w:p w:rsidR="006652AB" w:rsidRDefault="006652AB" w:rsidP="006652AB">
      <w:pPr>
        <w:pStyle w:val="31"/>
        <w:rPr>
          <w:lang w:eastAsia="zh-CN"/>
        </w:rPr>
      </w:pPr>
      <w:bookmarkStart w:id="59" w:name="_Toc413687699"/>
      <w:bookmarkStart w:id="60" w:name="_Toc30283"/>
      <w:bookmarkStart w:id="61" w:name="_Toc510511133"/>
      <w:r>
        <w:rPr>
          <w:rFonts w:hint="eastAsia"/>
          <w:lang w:eastAsia="zh-CN"/>
        </w:rPr>
        <w:t>自定义菜单创建接口</w:t>
      </w:r>
      <w:bookmarkEnd w:id="59"/>
      <w:bookmarkEnd w:id="60"/>
      <w:bookmarkEnd w:id="61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自定义菜单能够帮助公众号丰富界面，让用户更好更快地理解公众号的功能。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org.jeewx.api.wxmenu.</w:t>
      </w:r>
      <w:r>
        <w:rPr>
          <w:b/>
          <w:lang w:eastAsia="zh-CN" w:bidi="ar-SA"/>
        </w:rPr>
        <w:t>JwMenuAPI.createMenu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String </w:t>
      </w:r>
      <w:r>
        <w:rPr>
          <w:lang w:eastAsia="zh-CN" w:bidi="ar-SA"/>
        </w:rPr>
        <w:t>errmsg</w:t>
      </w:r>
      <w:r>
        <w:rPr>
          <w:rFonts w:hint="eastAsia"/>
          <w:lang w:eastAsia="zh-CN" w:bidi="ar-SA"/>
        </w:rPr>
        <w:t>/groupId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3969"/>
        <w:gridCol w:w="1134"/>
      </w:tblGrid>
      <w:tr w:rsidR="006652AB" w:rsidTr="00246B1C">
        <w:trPr>
          <w:trHeight w:val="397"/>
          <w:jc w:val="center"/>
        </w:trPr>
        <w:tc>
          <w:tcPr>
            <w:tcW w:w="184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4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2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u w:val="singl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lst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WeixinButton</w:t>
            </w:r>
          </w:p>
        </w:tc>
        <w:tc>
          <w:tcPr>
            <w:tcW w:w="12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微信菜单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lastRenderedPageBreak/>
              <w:t>button</w:t>
            </w:r>
          </w:p>
        </w:tc>
        <w:tc>
          <w:tcPr>
            <w:tcW w:w="12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一级菜单数组，个数应为1~3个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sub_button</w:t>
            </w:r>
          </w:p>
        </w:tc>
        <w:tc>
          <w:tcPr>
            <w:tcW w:w="12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二级菜单数组，个数应为1~5个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type</w:t>
            </w:r>
          </w:p>
        </w:tc>
        <w:tc>
          <w:tcPr>
            <w:tcW w:w="12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菜单的响应动作类型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name</w:t>
            </w:r>
          </w:p>
        </w:tc>
        <w:tc>
          <w:tcPr>
            <w:tcW w:w="12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菜单标题，不超过16个字节，子菜单不超过40个字节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8222" w:type="dxa"/>
            <w:gridSpan w:val="4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 w:hint="eastAsia"/>
                <w:kern w:val="2"/>
                <w:szCs w:val="24"/>
                <w:lang w:eastAsia="zh-CN" w:bidi="ar-SA"/>
              </w:rPr>
              <w:t>key</w:t>
            </w:r>
            <w:r>
              <w:rPr>
                <w:rFonts w:cs="Calibri" w:hint="eastAsia"/>
                <w:kern w:val="2"/>
                <w:szCs w:val="24"/>
                <w:lang w:eastAsia="zh-CN" w:bidi="ar-SA"/>
              </w:rPr>
              <w:tab/>
              <w:t>click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等点击类型必须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ab/>
              <w:t>菜单KEY值，用于消息接口推送，不超过128字节；</w:t>
            </w:r>
            <w:r>
              <w:rPr>
                <w:rFonts w:cs="Calibri" w:hint="eastAsia"/>
                <w:kern w:val="2"/>
                <w:szCs w:val="24"/>
                <w:lang w:eastAsia="zh-CN" w:bidi="ar-SA"/>
              </w:rPr>
              <w:t>urlview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类型必须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ab/>
              <w:t>网页链接，用户点击菜单可打开链接，不超过256字节</w:t>
            </w:r>
          </w:p>
        </w:tc>
      </w:tr>
    </w:tbl>
    <w:p w:rsidR="006652AB" w:rsidRDefault="006652AB" w:rsidP="006652AB">
      <w:pPr>
        <w:pStyle w:val="31"/>
        <w:rPr>
          <w:lang w:eastAsia="zh-CN"/>
        </w:rPr>
      </w:pPr>
      <w:bookmarkStart w:id="62" w:name="_Toc413687700"/>
      <w:bookmarkStart w:id="63" w:name="_Toc2764"/>
      <w:bookmarkStart w:id="64" w:name="_Toc510511134"/>
      <w:r>
        <w:rPr>
          <w:rFonts w:hint="eastAsia"/>
          <w:lang w:eastAsia="zh-CN"/>
        </w:rPr>
        <w:t>自定义菜单查询接口</w:t>
      </w:r>
      <w:bookmarkEnd w:id="62"/>
      <w:bookmarkEnd w:id="63"/>
      <w:bookmarkEnd w:id="64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使用接口创建自定义菜单后，开发者还可使用接口查询自定义菜单的结构。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org.jeewx.api.wxmenu.</w:t>
      </w:r>
      <w:r>
        <w:rPr>
          <w:b/>
          <w:lang w:eastAsia="zh-CN" w:bidi="ar-SA"/>
        </w:rPr>
        <w:t>JwMenuAPI.getAllMenu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List&lt;WeixinButton&gt;</w:t>
      </w:r>
      <w:r>
        <w:rPr>
          <w:rFonts w:hint="eastAsia"/>
          <w:lang w:eastAsia="zh-CN" w:bidi="ar-SA"/>
        </w:rPr>
        <w:t xml:space="preserve"> lstButton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1394"/>
        <w:gridCol w:w="3152"/>
        <w:gridCol w:w="1719"/>
      </w:tblGrid>
      <w:tr w:rsidR="006652AB" w:rsidTr="00246B1C">
        <w:trPr>
          <w:trHeight w:val="397"/>
          <w:jc w:val="center"/>
        </w:trPr>
        <w:tc>
          <w:tcPr>
            <w:tcW w:w="195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39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15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71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5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Consolas" w:eastAsia="Consolas" w:hAnsi="Consolas" w:hint="eastAsia"/>
                <w:color w:val="000000"/>
                <w:kern w:val="2"/>
                <w:sz w:val="20"/>
                <w:szCs w:val="20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15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ascii="Consolas" w:eastAsia="Consolas" w:hAnsi="Consolas" w:hint="eastAsia"/>
                <w:color w:val="000000"/>
                <w:kern w:val="2"/>
                <w:sz w:val="20"/>
                <w:szCs w:val="20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7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65" w:name="_Toc413687701"/>
      <w:bookmarkStart w:id="66" w:name="_Toc5185"/>
      <w:bookmarkStart w:id="67" w:name="_Toc510511135"/>
      <w:r>
        <w:rPr>
          <w:rFonts w:hint="eastAsia"/>
        </w:rPr>
        <w:t>自定义菜单删除接口</w:t>
      </w:r>
      <w:bookmarkEnd w:id="65"/>
      <w:bookmarkEnd w:id="66"/>
      <w:bookmarkEnd w:id="67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使用接口创建自定义菜单后，开发者还可使用接口删除当前使用的自定义菜单。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 xml:space="preserve">org.jeewx.api.wxmenu.JwMenuAPI. </w:t>
      </w:r>
      <w:r>
        <w:rPr>
          <w:rFonts w:hint="eastAsia"/>
          <w:lang w:eastAsia="zh-CN" w:bidi="ar-SA"/>
        </w:rPr>
        <w:t>deleteMenu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String </w:t>
      </w:r>
      <w:r>
        <w:rPr>
          <w:lang w:eastAsia="zh-CN" w:bidi="ar-SA"/>
        </w:rPr>
        <w:t>errmsg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1394"/>
        <w:gridCol w:w="3152"/>
        <w:gridCol w:w="1719"/>
      </w:tblGrid>
      <w:tr w:rsidR="006652AB" w:rsidTr="00246B1C">
        <w:trPr>
          <w:trHeight w:val="397"/>
          <w:jc w:val="center"/>
        </w:trPr>
        <w:tc>
          <w:tcPr>
            <w:tcW w:w="195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9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15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1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5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7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68" w:name="_Toc413687702"/>
      <w:bookmarkStart w:id="69" w:name="_Toc4778"/>
      <w:bookmarkStart w:id="70" w:name="_Toc510511136"/>
      <w:r>
        <w:rPr>
          <w:rFonts w:hint="eastAsia"/>
        </w:rPr>
        <w:t>自定义菜单事件推送</w:t>
      </w:r>
      <w:bookmarkEnd w:id="68"/>
      <w:bookmarkEnd w:id="69"/>
      <w:bookmarkEnd w:id="70"/>
    </w:p>
    <w:p w:rsidR="006652AB" w:rsidRDefault="006652AB" w:rsidP="00DA11B9">
      <w:pPr>
        <w:ind w:firstLineChars="0" w:firstLine="0"/>
        <w:rPr>
          <w:rFonts w:hint="eastAsia"/>
          <w:lang w:eastAsia="zh-CN" w:bidi="ar-SA"/>
        </w:rPr>
      </w:pPr>
    </w:p>
    <w:p w:rsidR="006652AB" w:rsidRDefault="006652AB" w:rsidP="006652AB">
      <w:pPr>
        <w:pStyle w:val="22"/>
      </w:pPr>
      <w:bookmarkStart w:id="71" w:name="_Toc27853"/>
      <w:bookmarkStart w:id="72" w:name="_Toc24335"/>
      <w:bookmarkStart w:id="73" w:name="_Toc413687703"/>
      <w:bookmarkStart w:id="74" w:name="_Toc14343"/>
      <w:bookmarkStart w:id="75" w:name="_Toc510511137"/>
      <w:bookmarkEnd w:id="56"/>
      <w:bookmarkEnd w:id="57"/>
      <w:r>
        <w:rPr>
          <w:rFonts w:hint="eastAsia"/>
        </w:rPr>
        <w:lastRenderedPageBreak/>
        <w:t>帐号管理</w:t>
      </w:r>
      <w:bookmarkEnd w:id="73"/>
      <w:bookmarkEnd w:id="74"/>
      <w:bookmarkEnd w:id="75"/>
    </w:p>
    <w:p w:rsidR="006652AB" w:rsidRDefault="006652AB" w:rsidP="006652AB">
      <w:pPr>
        <w:pStyle w:val="31"/>
      </w:pPr>
      <w:bookmarkStart w:id="76" w:name="_Toc413687704"/>
      <w:bookmarkStart w:id="77" w:name="_Toc21330"/>
      <w:bookmarkStart w:id="78" w:name="OLE_LINK1"/>
      <w:bookmarkStart w:id="79" w:name="OLE_LINK2"/>
      <w:bookmarkStart w:id="80" w:name="_Toc510511138"/>
      <w:r>
        <w:rPr>
          <w:rFonts w:hint="eastAsia"/>
        </w:rPr>
        <w:t>生成带参数的二维码</w:t>
      </w:r>
      <w:bookmarkEnd w:id="76"/>
      <w:bookmarkEnd w:id="77"/>
      <w:bookmarkEnd w:id="80"/>
    </w:p>
    <w:bookmarkEnd w:id="78"/>
    <w:bookmarkEnd w:id="79"/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为了满足用户渠道推广分析的需要，公众平台提供了生成带参数二维码的接口。使用该接口可以获得多个带不同场景值的二维码，用户扫描后，公众号可以接收到事件推送。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org.jeewx.api.wxaccount.</w:t>
      </w:r>
      <w:r>
        <w:rPr>
          <w:b/>
          <w:lang w:eastAsia="zh-CN" w:bidi="ar-SA"/>
        </w:rPr>
        <w:t>JwAccountAPI.createQrcode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 xml:space="preserve">WxQrcode </w:t>
      </w:r>
      <w:r>
        <w:rPr>
          <w:rFonts w:hint="eastAsia"/>
          <w:lang w:eastAsia="zh-CN" w:bidi="ar-SA"/>
        </w:rPr>
        <w:t>w</w:t>
      </w:r>
      <w:r>
        <w:rPr>
          <w:lang w:eastAsia="zh-CN" w:bidi="ar-SA"/>
        </w:rPr>
        <w:t>xQrcode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1438"/>
        <w:gridCol w:w="3155"/>
        <w:gridCol w:w="1722"/>
      </w:tblGrid>
      <w:tr w:rsidR="006652AB" w:rsidTr="00246B1C">
        <w:trPr>
          <w:trHeight w:val="397"/>
          <w:jc w:val="center"/>
        </w:trPr>
        <w:tc>
          <w:tcPr>
            <w:tcW w:w="190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3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15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0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43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7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0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scene_str</w:t>
            </w:r>
          </w:p>
        </w:tc>
        <w:tc>
          <w:tcPr>
            <w:tcW w:w="143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场景值ID（字符串形式的ID），字符串类型，长度限制为1到64，仅永久二维码支持此字段</w:t>
            </w:r>
          </w:p>
        </w:tc>
        <w:tc>
          <w:tcPr>
            <w:tcW w:w="17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0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action_name</w:t>
            </w:r>
          </w:p>
        </w:tc>
        <w:tc>
          <w:tcPr>
            <w:tcW w:w="143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二维码类型，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QR_SCENE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为临时,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QR_LIMIT_SCENE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为永久,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QR_LIMIT_STR_SCENE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为永久的字符串参数值</w:t>
            </w:r>
          </w:p>
        </w:tc>
        <w:tc>
          <w:tcPr>
            <w:tcW w:w="17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0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expire_seconds</w:t>
            </w:r>
          </w:p>
        </w:tc>
        <w:tc>
          <w:tcPr>
            <w:tcW w:w="143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该二维码有效时间，以秒为单位。 最大不超过1800。</w:t>
            </w:r>
          </w:p>
        </w:tc>
        <w:tc>
          <w:tcPr>
            <w:tcW w:w="17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81" w:name="_Toc413687705"/>
      <w:bookmarkStart w:id="82" w:name="_Toc22455"/>
      <w:bookmarkStart w:id="83" w:name="_Toc510511139"/>
      <w:r>
        <w:rPr>
          <w:rFonts w:hint="eastAsia"/>
        </w:rPr>
        <w:t>长链接转短链接接口</w:t>
      </w:r>
      <w:bookmarkEnd w:id="81"/>
      <w:bookmarkEnd w:id="82"/>
      <w:bookmarkEnd w:id="83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将一条长链接转成短链接。</w:t>
      </w:r>
    </w:p>
    <w:p w:rsidR="006652AB" w:rsidRDefault="006652AB" w:rsidP="006652AB">
      <w:pPr>
        <w:ind w:firstLine="420"/>
        <w:rPr>
          <w:lang w:eastAsia="zh-CN" w:bidi="ar-SA"/>
        </w:rPr>
      </w:pPr>
      <w:bookmarkStart w:id="84" w:name="OLE_LINK3"/>
      <w:bookmarkStart w:id="85" w:name="OLE_LINK4"/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org.jeewx.api.wxaccount.</w:t>
      </w:r>
      <w:r>
        <w:rPr>
          <w:b/>
          <w:lang w:eastAsia="zh-CN" w:bidi="ar-SA"/>
        </w:rPr>
        <w:t>JwAccountAPI.</w:t>
      </w:r>
      <w:r>
        <w:rPr>
          <w:rFonts w:ascii="微软雅黑" w:eastAsia="微软雅黑" w:hAnsi="微软雅黑" w:hint="eastAsia"/>
          <w:b/>
          <w:sz w:val="18"/>
          <w:szCs w:val="18"/>
          <w:lang w:eastAsia="zh-CN" w:bidi="ar-SA"/>
        </w:rPr>
        <w:t xml:space="preserve"> getShortUrl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String shortUrl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1394"/>
        <w:gridCol w:w="3152"/>
        <w:gridCol w:w="1719"/>
      </w:tblGrid>
      <w:tr w:rsidR="006652AB" w:rsidTr="00246B1C">
        <w:trPr>
          <w:trHeight w:val="397"/>
          <w:jc w:val="center"/>
        </w:trPr>
        <w:tc>
          <w:tcPr>
            <w:tcW w:w="1957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94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152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19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57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394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2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719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57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longUrl</w:t>
            </w:r>
          </w:p>
        </w:tc>
        <w:tc>
          <w:tcPr>
            <w:tcW w:w="1394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52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长链接</w:t>
            </w:r>
          </w:p>
        </w:tc>
        <w:tc>
          <w:tcPr>
            <w:tcW w:w="1719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Times New Roman" w:hAnsi="Times New Roman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ind w:firstLine="420"/>
        <w:rPr>
          <w:lang w:eastAsia="zh-CN"/>
        </w:rPr>
      </w:pPr>
      <w:bookmarkStart w:id="86" w:name="_Toc413687706"/>
      <w:bookmarkStart w:id="87" w:name="_Toc24995"/>
      <w:bookmarkStart w:id="88" w:name="_Toc13167"/>
      <w:bookmarkEnd w:id="71"/>
      <w:bookmarkEnd w:id="72"/>
      <w:bookmarkEnd w:id="84"/>
      <w:bookmarkEnd w:id="85"/>
    </w:p>
    <w:p w:rsidR="006652AB" w:rsidRDefault="006652AB" w:rsidP="006652AB">
      <w:pPr>
        <w:pStyle w:val="22"/>
      </w:pPr>
      <w:bookmarkStart w:id="89" w:name="_Toc7784"/>
      <w:bookmarkStart w:id="90" w:name="_Toc510511140"/>
      <w:r>
        <w:rPr>
          <w:rFonts w:hint="eastAsia"/>
        </w:rPr>
        <w:lastRenderedPageBreak/>
        <w:t>数据统计接口</w:t>
      </w:r>
      <w:bookmarkEnd w:id="86"/>
      <w:bookmarkEnd w:id="89"/>
      <w:bookmarkEnd w:id="90"/>
    </w:p>
    <w:p w:rsidR="006652AB" w:rsidRDefault="006652AB" w:rsidP="006652AB">
      <w:pPr>
        <w:pStyle w:val="31"/>
      </w:pPr>
      <w:bookmarkStart w:id="91" w:name="_Toc2731"/>
      <w:bookmarkStart w:id="92" w:name="_Toc413687708"/>
      <w:bookmarkStart w:id="93" w:name="_Toc510511141"/>
      <w:r>
        <w:rPr>
          <w:rFonts w:hint="eastAsia"/>
        </w:rPr>
        <w:t>用户分析数据接口</w:t>
      </w:r>
      <w:bookmarkEnd w:id="91"/>
      <w:bookmarkEnd w:id="93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为了满足对用户数据分析的需要，公众平台提供了用户分析数据的接口。使用该接口可以获得用户增减数据、累计用户数据。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获取用户增减数据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org.jeewx.api.report.datastatistics.useranalysis.JwUserAnalysisAPI.getUserSummary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List&lt;UserAnalysisRtnInfo&gt;  userAnalysisRtnInfoList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p w:rsidR="006652AB" w:rsidRDefault="006652AB" w:rsidP="006652AB">
      <w:pPr>
        <w:ind w:firstLine="420"/>
        <w:rPr>
          <w:lang w:eastAsia="zh-CN" w:bidi="ar-SA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1"/>
        <w:gridCol w:w="1446"/>
        <w:gridCol w:w="3182"/>
        <w:gridCol w:w="1713"/>
      </w:tblGrid>
      <w:tr w:rsidR="006652AB" w:rsidTr="00246B1C">
        <w:trPr>
          <w:trHeight w:val="397"/>
          <w:jc w:val="center"/>
        </w:trPr>
        <w:tc>
          <w:tcPr>
            <w:tcW w:w="188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4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18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1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4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8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71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4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8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71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44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8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71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获取累计用户数据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org.jeewx.api.report.datastatistics.useranalysis.JwUserAnalysisAPI.getUserCumulate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List&lt;UserAnalysisRtnInfo&gt;  userAnalysisRtnInfoList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442"/>
        <w:gridCol w:w="3174"/>
        <w:gridCol w:w="1731"/>
      </w:tblGrid>
      <w:tr w:rsidR="006652AB" w:rsidTr="00246B1C">
        <w:trPr>
          <w:trHeight w:val="397"/>
          <w:jc w:val="center"/>
        </w:trPr>
        <w:tc>
          <w:tcPr>
            <w:tcW w:w="18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4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17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3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4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7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7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4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7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lastRenderedPageBreak/>
              <w:t>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7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4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17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7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  <w:rPr>
          <w:lang w:eastAsia="zh-CN"/>
        </w:rPr>
      </w:pPr>
      <w:bookmarkStart w:id="94" w:name="_Toc4369"/>
      <w:bookmarkStart w:id="95" w:name="_Toc510511142"/>
      <w:r>
        <w:rPr>
          <w:rFonts w:hint="eastAsia"/>
          <w:lang w:eastAsia="zh-CN"/>
        </w:rPr>
        <w:t>图文分析数据接口</w:t>
      </w:r>
      <w:bookmarkEnd w:id="92"/>
      <w:bookmarkEnd w:id="94"/>
      <w:bookmarkEnd w:id="95"/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为了满足对图文分析数据的需要，公众平台提供了图文分析数据的接口。使用该接口可以获得图文群发每日数据、图文群发总数据、图文统计数据、图文统计分时数据、图文分享转发数、图文分享转发分时数据。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获取图文群发每日数据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org.jeewx.api.report.datastatistics.graphicanalysis.JwGraphicAnalysisAPI.getArticleSummary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384"/>
        <w:gridCol w:w="3578"/>
        <w:gridCol w:w="1559"/>
      </w:tblGrid>
      <w:tr w:rsidR="006652AB" w:rsidTr="00246B1C">
        <w:trPr>
          <w:trHeight w:val="397"/>
          <w:jc w:val="center"/>
        </w:trPr>
        <w:tc>
          <w:tcPr>
            <w:tcW w:w="17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8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7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38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7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38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7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38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7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获取图文群发总数据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org.jeewx.api.report.datastatistics.graphicanalysis.JwGraphicAnalysisAPI.getArticleTotal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398"/>
        <w:gridCol w:w="3564"/>
        <w:gridCol w:w="1559"/>
      </w:tblGrid>
      <w:tr w:rsidR="006652AB" w:rsidTr="00246B1C">
        <w:trPr>
          <w:trHeight w:val="397"/>
          <w:jc w:val="center"/>
        </w:trPr>
        <w:tc>
          <w:tcPr>
            <w:tcW w:w="17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9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6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3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6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lastRenderedPageBreak/>
              <w:t>begin_date</w:t>
            </w:r>
          </w:p>
        </w:tc>
        <w:tc>
          <w:tcPr>
            <w:tcW w:w="13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6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3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56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获取图文统计数据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org.jeewx.api.report.datastatistics.graphicanalysis.JwGraphicAnalysisAPI.getUserRead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685"/>
        <w:gridCol w:w="1418"/>
      </w:tblGrid>
      <w:tr w:rsidR="006652AB" w:rsidTr="00246B1C">
        <w:trPr>
          <w:trHeight w:val="397"/>
          <w:jc w:val="center"/>
        </w:trPr>
        <w:tc>
          <w:tcPr>
            <w:tcW w:w="17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68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获取图文统计分时数据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org.jeewx.api.report.datastatistics.graphicanalysis.JwGraphicAnalysisAPI.getUserReadHour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686"/>
        <w:gridCol w:w="1417"/>
      </w:tblGrid>
      <w:tr w:rsidR="006652AB" w:rsidTr="00246B1C">
        <w:trPr>
          <w:trHeight w:val="397"/>
          <w:jc w:val="center"/>
        </w:trPr>
        <w:tc>
          <w:tcPr>
            <w:tcW w:w="17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68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1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lastRenderedPageBreak/>
              <w:t>end_date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1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获取图文分享转发数据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org.jeewx.api.report.datastatistics.graphicanalysis.JwGraphicAnalysisAPI.getUserShare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415"/>
        <w:gridCol w:w="3688"/>
        <w:gridCol w:w="1415"/>
      </w:tblGrid>
      <w:tr w:rsidR="006652AB" w:rsidTr="00246B1C">
        <w:trPr>
          <w:trHeight w:val="397"/>
          <w:jc w:val="center"/>
        </w:trPr>
        <w:tc>
          <w:tcPr>
            <w:tcW w:w="170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1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68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0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1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1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1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1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</w:t>
      </w:r>
      <w:r>
        <w:rPr>
          <w:rFonts w:ascii="宋体" w:hAnsi="宋体"/>
          <w:b/>
          <w:color w:val="548DD4"/>
          <w:lang w:eastAsia="zh-CN" w:bidi="ar-SA"/>
        </w:rPr>
        <w:t>6</w:t>
      </w:r>
      <w:r>
        <w:rPr>
          <w:rFonts w:ascii="宋体" w:hAnsi="宋体" w:hint="eastAsia"/>
          <w:b/>
          <w:color w:val="548DD4"/>
          <w:lang w:eastAsia="zh-CN" w:bidi="ar-SA"/>
        </w:rPr>
        <w:t>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获取图文分享转发分时数据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org.jeewx.api.report.datastatistics.graphicanalysis.JwGraphicAnalysisAPI.getUserShareHour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List&lt;GraphicAnalysisRtnInfo&gt;  graphicAnalysisRtnInfoList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424"/>
        <w:gridCol w:w="3685"/>
        <w:gridCol w:w="1418"/>
      </w:tblGrid>
      <w:tr w:rsidR="006652AB" w:rsidTr="00246B1C">
        <w:trPr>
          <w:trHeight w:val="397"/>
          <w:jc w:val="center"/>
        </w:trPr>
        <w:tc>
          <w:tcPr>
            <w:tcW w:w="169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2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68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69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9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2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9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2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68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  <w:rPr>
          <w:lang w:eastAsia="zh-CN"/>
        </w:rPr>
      </w:pPr>
      <w:bookmarkStart w:id="96" w:name="_Toc413687709"/>
      <w:bookmarkStart w:id="97" w:name="_Toc14271"/>
      <w:bookmarkStart w:id="98" w:name="_Toc510511143"/>
      <w:r>
        <w:rPr>
          <w:rFonts w:hint="eastAsia"/>
          <w:lang w:eastAsia="zh-CN"/>
        </w:rPr>
        <w:lastRenderedPageBreak/>
        <w:t>消息分析数据接口</w:t>
      </w:r>
      <w:bookmarkEnd w:id="96"/>
      <w:bookmarkEnd w:id="97"/>
      <w:bookmarkEnd w:id="98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为了满足对消息分析数据的需要，公众平台提供了消息分析数据的接口。使用该接口可以获得消息发送概况数据、消息分送分时数据、消息发送周数据、消息发送月数据、消息发送分布数据、消息发送分布周数据、消息发送分布月数据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获取消息发送概况数据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282" w:firstLine="592"/>
        <w:rPr>
          <w:lang w:eastAsia="zh-CN" w:bidi="ar-SA"/>
        </w:rPr>
      </w:pPr>
      <w:r>
        <w:rPr>
          <w:lang w:eastAsia="zh-CN" w:bidi="ar-SA"/>
        </w:rPr>
        <w:t>org.jeewx.api.report.datacube.JwDataCubeAPI. getWxDataCubeStreamMsgInfo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282" w:firstLine="592"/>
        <w:rPr>
          <w:lang w:eastAsia="zh-CN" w:bidi="ar-SA"/>
        </w:rPr>
      </w:pPr>
      <w:r>
        <w:rPr>
          <w:lang w:eastAsia="zh-CN" w:bidi="ar-SA"/>
        </w:rPr>
        <w:t>List&lt;WxDataCubeStreamMsgInfo&gt;  msgInfoList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1"/>
        <w:gridCol w:w="1408"/>
        <w:gridCol w:w="3969"/>
        <w:gridCol w:w="1134"/>
      </w:tblGrid>
      <w:tr w:rsidR="006652AB" w:rsidTr="00246B1C">
        <w:trPr>
          <w:trHeight w:val="397"/>
          <w:jc w:val="center"/>
        </w:trPr>
        <w:tc>
          <w:tcPr>
            <w:tcW w:w="171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0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0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0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0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获取消息分送分时数据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org.jeewx.api.report.datacube.JwDataCubeAPI.getWxDataCubeStreamMsgHourInfo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List&lt;WxDataCubeStreamMsgHourInfo&gt;  msgInfoList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969"/>
        <w:gridCol w:w="1134"/>
      </w:tblGrid>
      <w:tr w:rsidR="006652AB" w:rsidTr="00246B1C">
        <w:trPr>
          <w:trHeight w:val="397"/>
          <w:jc w:val="center"/>
        </w:trPr>
        <w:tc>
          <w:tcPr>
            <w:tcW w:w="17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获取消息发送周数据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org.jeewx.api.report.datacube.JwDataCubeAPI.getWxDataCubeStreamMsgMonthInfo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List&lt;WxDataCubeStreamMsgWeekInfo&gt;  msgInfoList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1420"/>
        <w:gridCol w:w="3969"/>
        <w:gridCol w:w="1134"/>
      </w:tblGrid>
      <w:tr w:rsidR="006652AB" w:rsidTr="00246B1C">
        <w:trPr>
          <w:trHeight w:val="397"/>
          <w:jc w:val="center"/>
        </w:trPr>
        <w:tc>
          <w:tcPr>
            <w:tcW w:w="169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2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69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9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2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9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2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96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1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</w:t>
      </w:r>
      <w:r>
        <w:rPr>
          <w:rFonts w:ascii="宋体" w:hAnsi="宋体"/>
          <w:b/>
          <w:color w:val="548DD4"/>
          <w:lang w:eastAsia="zh-CN" w:bidi="ar-SA"/>
        </w:rPr>
        <w:t>4</w:t>
      </w:r>
      <w:r>
        <w:rPr>
          <w:rFonts w:ascii="宋体" w:hAnsi="宋体" w:hint="eastAsia"/>
          <w:b/>
          <w:color w:val="548DD4"/>
          <w:lang w:eastAsia="zh-CN" w:bidi="ar-SA"/>
        </w:rPr>
        <w:t>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获取消息发送月数据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org.jeewx.api.report.datacube.JwDataCubeAPI.getWxDataCubeStreamMsgMonthInfo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List&lt;WxDataCubeStreamMsgMonthInfo&gt;  msgInfoList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7"/>
        <w:gridCol w:w="1300"/>
        <w:gridCol w:w="4011"/>
        <w:gridCol w:w="1294"/>
      </w:tblGrid>
      <w:tr w:rsidR="006652AB" w:rsidTr="00246B1C">
        <w:trPr>
          <w:trHeight w:val="397"/>
          <w:jc w:val="center"/>
        </w:trPr>
        <w:tc>
          <w:tcPr>
            <w:tcW w:w="161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0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401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29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61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30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1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30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2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1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30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2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获取消息发送分布数据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org.jeewx.api.report.datacube.JwDataCubeAPI. getWxDataCubeStreamMsgDistInfo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 WxDataCubeStreamMsgDistInfo&gt;  msgInfoList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7"/>
        <w:gridCol w:w="1298"/>
        <w:gridCol w:w="4039"/>
        <w:gridCol w:w="1298"/>
      </w:tblGrid>
      <w:tr w:rsidR="006652AB" w:rsidTr="00246B1C">
        <w:trPr>
          <w:trHeight w:val="397"/>
          <w:jc w:val="center"/>
        </w:trPr>
        <w:tc>
          <w:tcPr>
            <w:tcW w:w="158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lastRenderedPageBreak/>
              <w:t>参数名</w:t>
            </w:r>
          </w:p>
        </w:tc>
        <w:tc>
          <w:tcPr>
            <w:tcW w:w="129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403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29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5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3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5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2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3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2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5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2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403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2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（6）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获取消息发送分布周数据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org.jeewx.api.report.datacube.JwDataCubeAPI. getWxDataCubeStreamMsgDistWeekInfo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 WxDataCubeStreamMsgDistWeekInfo&gt;  msgInfoList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1241"/>
        <w:gridCol w:w="3848"/>
        <w:gridCol w:w="1566"/>
      </w:tblGrid>
      <w:tr w:rsidR="006652AB" w:rsidTr="00246B1C">
        <w:trPr>
          <w:trHeight w:val="397"/>
          <w:jc w:val="center"/>
        </w:trPr>
        <w:tc>
          <w:tcPr>
            <w:tcW w:w="156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4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84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6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56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4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56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56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2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4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56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56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2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4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56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（7）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获取消息发送分布月数据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org.jeewx.api.report.datacube.JwDataCubeAPI.getWxDataCubeStreamMsgDistMonthInfo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List&lt;WxDataCubeStreamMsgDistMonthInfo&gt;  msgInfoList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1"/>
        <w:gridCol w:w="1234"/>
        <w:gridCol w:w="3821"/>
        <w:gridCol w:w="1556"/>
      </w:tblGrid>
      <w:tr w:rsidR="006652AB" w:rsidTr="00246B1C">
        <w:trPr>
          <w:trHeight w:val="397"/>
          <w:jc w:val="center"/>
        </w:trPr>
        <w:tc>
          <w:tcPr>
            <w:tcW w:w="161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23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82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6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2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5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2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lastRenderedPageBreak/>
              <w:t>0，才能小于1），否则会报错</w:t>
            </w:r>
          </w:p>
        </w:tc>
        <w:tc>
          <w:tcPr>
            <w:tcW w:w="15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1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23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82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5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  <w:rPr>
          <w:lang w:eastAsia="zh-CN"/>
        </w:rPr>
      </w:pPr>
      <w:bookmarkStart w:id="99" w:name="_Toc413687710"/>
      <w:bookmarkStart w:id="100" w:name="_Toc965"/>
      <w:bookmarkStart w:id="101" w:name="_Toc510511144"/>
      <w:r>
        <w:rPr>
          <w:rFonts w:hint="eastAsia"/>
          <w:lang w:eastAsia="zh-CN"/>
        </w:rPr>
        <w:t>接口分析数据接口</w:t>
      </w:r>
      <w:bookmarkEnd w:id="99"/>
      <w:bookmarkEnd w:id="100"/>
      <w:bookmarkEnd w:id="101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为了满足对接口分析数据的需要，公众平台提供了接口分析数据的接口。使用该接口可以获得接口分析数据、接口分析分时数据。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获取接口分析数据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org.jeewx.api.report.interfacesummary.JwInterfaceSummaryAPI.getInterfaceSummaryHour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List&lt;InterfaceSummaryHour&gt;  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426"/>
        <w:gridCol w:w="3705"/>
        <w:gridCol w:w="1426"/>
      </w:tblGrid>
      <w:tr w:rsidR="006652AB" w:rsidTr="00246B1C">
        <w:trPr>
          <w:trHeight w:val="397"/>
          <w:jc w:val="center"/>
        </w:trPr>
        <w:tc>
          <w:tcPr>
            <w:tcW w:w="1665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2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705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2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66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6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的差值只能为0，才能小于1），否则会报错</w:t>
            </w:r>
          </w:p>
        </w:tc>
        <w:tc>
          <w:tcPr>
            <w:tcW w:w="14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6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5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获取接口分析分时数据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org.jeewx.api.report.interfacesummary.JwInterfaceSummaryAPI.getInterfaceSummary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List&lt;InterfaceSummary&gt;  list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1424"/>
        <w:gridCol w:w="3703"/>
        <w:gridCol w:w="1421"/>
      </w:tblGrid>
      <w:tr w:rsidR="006652AB" w:rsidTr="00246B1C">
        <w:trPr>
          <w:trHeight w:val="397"/>
          <w:jc w:val="center"/>
        </w:trPr>
        <w:tc>
          <w:tcPr>
            <w:tcW w:w="1674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24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703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21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674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4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3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access_token</w:t>
            </w:r>
          </w:p>
        </w:tc>
        <w:tc>
          <w:tcPr>
            <w:tcW w:w="142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74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begin_date</w:t>
            </w:r>
          </w:p>
        </w:tc>
        <w:tc>
          <w:tcPr>
            <w:tcW w:w="1424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3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获取数据的起始日期，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的差值需小于“最大时间跨度”（比如最大时间跨度为1时，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begin_date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的差值只能为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lastRenderedPageBreak/>
              <w:t>0，才能小于1），否则会报错</w:t>
            </w:r>
          </w:p>
        </w:tc>
        <w:tc>
          <w:tcPr>
            <w:tcW w:w="142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74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lang w:eastAsia="zh-CN" w:bidi="ar-SA"/>
              </w:rPr>
              <w:t>end_date</w:t>
            </w:r>
          </w:p>
        </w:tc>
        <w:tc>
          <w:tcPr>
            <w:tcW w:w="1424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703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获取数据的结束日期，</w:t>
            </w:r>
            <w:r>
              <w:rPr>
                <w:rFonts w:cs="Calibri" w:hint="eastAsia"/>
                <w:color w:val="000000"/>
                <w:kern w:val="2"/>
                <w:szCs w:val="24"/>
                <w:lang w:eastAsia="zh-CN" w:bidi="ar-SA"/>
              </w:rPr>
              <w:t>end_date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允许设置的最大值为昨日</w:t>
            </w:r>
          </w:p>
        </w:tc>
        <w:tc>
          <w:tcPr>
            <w:tcW w:w="142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ind w:firstLine="420"/>
        <w:rPr>
          <w:lang w:eastAsia="zh-CN"/>
        </w:rPr>
      </w:pPr>
      <w:bookmarkStart w:id="102" w:name="_Toc413687711"/>
      <w:bookmarkStart w:id="103" w:name="_Toc5018"/>
      <w:bookmarkStart w:id="104" w:name="_Toc32391"/>
      <w:bookmarkEnd w:id="87"/>
      <w:bookmarkEnd w:id="88"/>
    </w:p>
    <w:p w:rsidR="006652AB" w:rsidRDefault="006652AB" w:rsidP="00DA11B9">
      <w:pPr>
        <w:pStyle w:val="22"/>
      </w:pPr>
      <w:bookmarkStart w:id="105" w:name="_Toc22129"/>
      <w:bookmarkStart w:id="106" w:name="_Toc510511145"/>
      <w:r>
        <w:rPr>
          <w:rFonts w:hint="eastAsia"/>
        </w:rPr>
        <w:t>微信</w:t>
      </w:r>
      <w:r>
        <w:rPr>
          <w:rFonts w:hint="eastAsia"/>
        </w:rPr>
        <w:t>JS-SDK</w:t>
      </w:r>
      <w:bookmarkStart w:id="107" w:name="_Toc413687712"/>
      <w:bookmarkStart w:id="108" w:name="_Toc19765"/>
      <w:bookmarkStart w:id="109" w:name="_Toc8976"/>
      <w:bookmarkEnd w:id="102"/>
      <w:bookmarkEnd w:id="103"/>
      <w:bookmarkEnd w:id="104"/>
      <w:bookmarkEnd w:id="105"/>
      <w:bookmarkEnd w:id="106"/>
    </w:p>
    <w:p w:rsidR="00DA11B9" w:rsidRPr="00DA11B9" w:rsidRDefault="00DA11B9" w:rsidP="00DA11B9">
      <w:pPr>
        <w:ind w:firstLine="420"/>
        <w:rPr>
          <w:rFonts w:hint="eastAsia"/>
        </w:rPr>
      </w:pPr>
    </w:p>
    <w:p w:rsidR="006652AB" w:rsidRDefault="006652AB" w:rsidP="006652AB">
      <w:pPr>
        <w:pStyle w:val="22"/>
      </w:pPr>
      <w:bookmarkStart w:id="110" w:name="_Toc5477"/>
      <w:bookmarkStart w:id="111" w:name="_Toc510511146"/>
      <w:r>
        <w:rPr>
          <w:rFonts w:hint="eastAsia"/>
        </w:rPr>
        <w:t>微信小店接口</w:t>
      </w:r>
      <w:bookmarkEnd w:id="107"/>
      <w:bookmarkEnd w:id="110"/>
      <w:bookmarkEnd w:id="111"/>
    </w:p>
    <w:p w:rsidR="006652AB" w:rsidRDefault="006652AB" w:rsidP="006652AB">
      <w:pPr>
        <w:pStyle w:val="31"/>
        <w:rPr>
          <w:lang w:eastAsia="zh-CN"/>
        </w:rPr>
      </w:pPr>
      <w:bookmarkStart w:id="112" w:name="_Toc25103"/>
      <w:bookmarkStart w:id="113" w:name="_Toc510511147"/>
      <w:r>
        <w:rPr>
          <w:lang w:eastAsia="zh-CN"/>
        </w:rPr>
        <w:t>商品管理接口</w:t>
      </w:r>
      <w:bookmarkEnd w:id="112"/>
      <w:bookmarkEnd w:id="113"/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为了满足对微信小店的商品管理的需要，公众平台提供了商品管理的接口。使用该接口可以获得增加商品、删除商品、修改商品、查询商品、获取指定状态的所有商品、商品上下架、获取指定分类的所有子分类、获取指定子分类的所有</w:t>
      </w:r>
      <w:r>
        <w:rPr>
          <w:rFonts w:hint="eastAsia"/>
          <w:lang w:eastAsia="zh-CN" w:bidi="ar-SA"/>
        </w:rPr>
        <w:t>SKU</w:t>
      </w:r>
      <w:r>
        <w:rPr>
          <w:rFonts w:hint="eastAsia"/>
          <w:lang w:eastAsia="zh-CN" w:bidi="ar-SA"/>
        </w:rPr>
        <w:t>、获取指定分类的所有属性。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增加商品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org.jeewx.api.wxstore.product.JwProductAPI. doAddCommodity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CommodityRtnInfo  commodityRtnInfo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431"/>
        <w:gridCol w:w="3288"/>
        <w:gridCol w:w="1716"/>
      </w:tblGrid>
      <w:tr w:rsidR="006652AB" w:rsidTr="00246B1C">
        <w:trPr>
          <w:trHeight w:val="397"/>
          <w:jc w:val="center"/>
        </w:trPr>
        <w:tc>
          <w:tcPr>
            <w:tcW w:w="178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3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8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1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4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71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8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szCs w:val="21"/>
              </w:rPr>
              <w:t>POST</w:t>
            </w:r>
            <w:r>
              <w:rPr>
                <w:szCs w:val="21"/>
              </w:rPr>
              <w:t>数据</w:t>
            </w:r>
          </w:p>
        </w:tc>
        <w:tc>
          <w:tcPr>
            <w:tcW w:w="14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商品详细信息</w:t>
            </w:r>
          </w:p>
        </w:tc>
        <w:tc>
          <w:tcPr>
            <w:tcW w:w="171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删除商品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org.jeewx.api.wxstore.product.JwProductAPI. doDelCommodity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CommodityRtnInfo commodityRtnInfo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435"/>
        <w:gridCol w:w="3300"/>
        <w:gridCol w:w="1722"/>
      </w:tblGrid>
      <w:tr w:rsidR="006652AB" w:rsidTr="00246B1C">
        <w:trPr>
          <w:trHeight w:val="397"/>
          <w:jc w:val="center"/>
        </w:trPr>
        <w:tc>
          <w:tcPr>
            <w:tcW w:w="176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3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0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6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4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0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722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6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lastRenderedPageBreak/>
              <w:t>product_id</w:t>
            </w:r>
          </w:p>
        </w:tc>
        <w:tc>
          <w:tcPr>
            <w:tcW w:w="14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0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商品ID</w:t>
            </w:r>
          </w:p>
        </w:tc>
        <w:tc>
          <w:tcPr>
            <w:tcW w:w="1722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修改商品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org.jeewx.api.wxstore.product.JwProductAPI. doUpdateCommodity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lang w:eastAsia="zh-CN" w:bidi="ar-SA"/>
        </w:rPr>
        <w:t>CommodityRtnInfo commodityRtnInfo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1442"/>
        <w:gridCol w:w="3317"/>
        <w:gridCol w:w="1731"/>
      </w:tblGrid>
      <w:tr w:rsidR="006652AB" w:rsidTr="00246B1C">
        <w:trPr>
          <w:trHeight w:val="397"/>
          <w:jc w:val="center"/>
        </w:trPr>
        <w:tc>
          <w:tcPr>
            <w:tcW w:w="173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4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1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73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3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442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31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731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3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POST</w:t>
            </w:r>
            <w:r>
              <w:rPr>
                <w:szCs w:val="21"/>
                <w:lang w:eastAsia="zh-CN"/>
              </w:rPr>
              <w:t>数据</w:t>
            </w:r>
          </w:p>
        </w:tc>
        <w:tc>
          <w:tcPr>
            <w:tcW w:w="1442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31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商品详细信息</w:t>
            </w:r>
          </w:p>
        </w:tc>
        <w:tc>
          <w:tcPr>
            <w:tcW w:w="1731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3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</w:p>
        </w:tc>
        <w:tc>
          <w:tcPr>
            <w:tcW w:w="1442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31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商品ID</w:t>
            </w:r>
          </w:p>
        </w:tc>
        <w:tc>
          <w:tcPr>
            <w:tcW w:w="1731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/>
          <w:b/>
          <w:color w:val="548DD4"/>
          <w:lang w:eastAsia="zh-CN" w:bidi="ar-SA"/>
        </w:rPr>
        <w:t>查询商品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getCommodity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Product product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344"/>
        <w:gridCol w:w="3588"/>
        <w:gridCol w:w="1418"/>
      </w:tblGrid>
      <w:tr w:rsidR="006652AB" w:rsidTr="00246B1C">
        <w:trPr>
          <w:trHeight w:val="397"/>
          <w:jc w:val="center"/>
        </w:trPr>
        <w:tc>
          <w:tcPr>
            <w:tcW w:w="187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4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8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7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344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</w:p>
        </w:tc>
        <w:tc>
          <w:tcPr>
            <w:tcW w:w="1344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商品ID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status</w:t>
            </w:r>
          </w:p>
        </w:tc>
        <w:tc>
          <w:tcPr>
            <w:tcW w:w="1344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商品状态(0-全部, 1-上架, 2-下架)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/>
          <w:b/>
          <w:color w:val="548DD4"/>
          <w:lang w:eastAsia="zh-CN" w:bidi="ar-SA"/>
        </w:rPr>
        <w:t>获取指定状态的所有商品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Chars="269" w:left="565" w:firstLineChars="50" w:firstLine="105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getByStatus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Chars="269" w:left="565" w:firstLineChars="50" w:firstLine="105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CommodityRtnInfo  commodityRtnInfo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373"/>
        <w:gridCol w:w="3588"/>
        <w:gridCol w:w="1418"/>
      </w:tblGrid>
      <w:tr w:rsidR="006652AB" w:rsidTr="00246B1C">
        <w:trPr>
          <w:trHeight w:val="397"/>
          <w:jc w:val="center"/>
        </w:trPr>
        <w:tc>
          <w:tcPr>
            <w:tcW w:w="18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7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8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37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lastRenderedPageBreak/>
              <w:t>product_id</w:t>
            </w:r>
          </w:p>
        </w:tc>
        <w:tc>
          <w:tcPr>
            <w:tcW w:w="137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商品ID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（6）</w:t>
      </w:r>
      <w:r w:rsidR="006652AB">
        <w:rPr>
          <w:rFonts w:ascii="宋体" w:hAnsi="宋体"/>
          <w:b/>
          <w:color w:val="548DD4"/>
          <w:lang w:eastAsia="zh-CN" w:bidi="ar-SA"/>
        </w:rPr>
        <w:t>商品上下架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Chars="269" w:left="565" w:firstLineChars="50" w:firstLine="105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doModproductstatus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Chars="269" w:left="565" w:firstLineChars="50" w:firstLine="105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CommodityRtnInfo commodityRtnInfo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3543"/>
        <w:gridCol w:w="1418"/>
      </w:tblGrid>
      <w:tr w:rsidR="006652AB" w:rsidTr="00246B1C">
        <w:trPr>
          <w:trHeight w:val="397"/>
        </w:trPr>
        <w:tc>
          <w:tcPr>
            <w:tcW w:w="1843" w:type="dxa"/>
            <w:shd w:val="clear" w:color="auto" w:fill="E6E6E6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418" w:type="dxa"/>
            <w:shd w:val="clear" w:color="auto" w:fill="E6E6E6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43" w:type="dxa"/>
            <w:shd w:val="clear" w:color="auto" w:fill="E6E6E6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517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418" w:type="dxa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43" w:type="dxa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418" w:type="dxa"/>
          </w:tcPr>
          <w:p w:rsidR="006652AB" w:rsidRDefault="006652AB" w:rsidP="006652AB">
            <w:pPr>
              <w:ind w:firstLine="420"/>
              <w:rPr>
                <w:lang w:eastAsia="zh-CN"/>
              </w:rPr>
            </w:pPr>
          </w:p>
        </w:tc>
      </w:tr>
      <w:tr w:rsidR="006652AB" w:rsidTr="00246B1C">
        <w:trPr>
          <w:trHeight w:val="363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product_id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43" w:type="dxa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商品ID</w:t>
            </w:r>
          </w:p>
        </w:tc>
        <w:tc>
          <w:tcPr>
            <w:tcW w:w="1418" w:type="dxa"/>
          </w:tcPr>
          <w:p w:rsidR="006652AB" w:rsidRDefault="006652AB" w:rsidP="006652AB">
            <w:pPr>
              <w:ind w:firstLine="420"/>
              <w:rPr>
                <w:lang w:eastAsia="zh-CN"/>
              </w:rPr>
            </w:pPr>
          </w:p>
        </w:tc>
      </w:tr>
      <w:tr w:rsidR="006652AB" w:rsidTr="00246B1C">
        <w:trPr>
          <w:trHeight w:val="397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status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  <w:tc>
          <w:tcPr>
            <w:tcW w:w="35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商品上下架标识(0-下架, 1-上架)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ind w:firstLine="420"/>
              <w:rPr>
                <w:lang w:eastAsia="zh-CN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（7）</w:t>
      </w:r>
      <w:r w:rsidR="006652AB">
        <w:rPr>
          <w:rFonts w:ascii="宋体" w:hAnsi="宋体"/>
          <w:b/>
          <w:color w:val="548DD4"/>
          <w:lang w:eastAsia="zh-CN" w:bidi="ar-SA"/>
        </w:rPr>
        <w:t>获取指定分类的所有子分类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Chars="269" w:left="565" w:firstLineChars="50" w:firstLine="105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getCateSub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Chars="269" w:left="565" w:firstLineChars="50" w:firstLine="105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List&lt;CateInfo&gt; cateInfos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373"/>
        <w:gridCol w:w="3588"/>
        <w:gridCol w:w="1418"/>
      </w:tblGrid>
      <w:tr w:rsidR="006652AB" w:rsidTr="00246B1C">
        <w:trPr>
          <w:trHeight w:val="397"/>
          <w:jc w:val="center"/>
        </w:trPr>
        <w:tc>
          <w:tcPr>
            <w:tcW w:w="18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37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58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access_token</w:t>
            </w:r>
          </w:p>
        </w:tc>
        <w:tc>
          <w:tcPr>
            <w:tcW w:w="137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cate</w:t>
            </w:r>
            <w:r>
              <w:rPr>
                <w:szCs w:val="21"/>
                <w:lang w:eastAsia="zh-CN"/>
              </w:rPr>
              <w:t>_id</w:t>
            </w:r>
          </w:p>
        </w:tc>
        <w:tc>
          <w:tcPr>
            <w:tcW w:w="137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358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14" w:name="_Toc2620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大分类ID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(根节点分类id为1)</w:t>
            </w:r>
            <w:bookmarkEnd w:id="114"/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（8）</w:t>
      </w:r>
      <w:r w:rsidR="006652AB">
        <w:rPr>
          <w:rFonts w:ascii="宋体" w:hAnsi="宋体"/>
          <w:b/>
          <w:color w:val="548DD4"/>
          <w:lang w:eastAsia="zh-CN" w:bidi="ar-SA"/>
        </w:rPr>
        <w:t>获取制定子分类的所有SKU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getCateSubSku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List&lt;SkuInfo&gt; skuInfos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527"/>
        <w:gridCol w:w="2830"/>
        <w:gridCol w:w="1843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52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83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access_token</w:t>
            </w:r>
          </w:p>
        </w:tc>
        <w:tc>
          <w:tcPr>
            <w:tcW w:w="1527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283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bookmarkStart w:id="115" w:name="_Toc31984"/>
            <w:r>
              <w:rPr>
                <w:rFonts w:hint="eastAsia"/>
                <w:szCs w:val="21"/>
                <w:lang w:eastAsia="zh-CN"/>
              </w:rPr>
              <w:t>cate_id</w:t>
            </w:r>
            <w:bookmarkEnd w:id="115"/>
          </w:p>
        </w:tc>
        <w:tc>
          <w:tcPr>
            <w:tcW w:w="1527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283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16" w:name="_Toc25848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子分类ID</w:t>
            </w:r>
            <w:bookmarkEnd w:id="116"/>
          </w:p>
        </w:tc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（9）</w:t>
      </w:r>
      <w:r w:rsidR="006652AB">
        <w:rPr>
          <w:rFonts w:ascii="宋体" w:hAnsi="宋体"/>
          <w:b/>
          <w:color w:val="548DD4"/>
          <w:lang w:eastAsia="zh-CN" w:bidi="ar-SA"/>
        </w:rPr>
        <w:t>获取指定分类的所有属性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lastRenderedPageBreak/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org.jeewx.api.wxstore.product.JwProductAPI. getPropertyByCateId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List&lt;PropertiesInfo&gt; commodityRtnInfo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1701"/>
        <w:gridCol w:w="2880"/>
        <w:gridCol w:w="1843"/>
      </w:tblGrid>
      <w:tr w:rsidR="006652AB" w:rsidTr="00246B1C">
        <w:trPr>
          <w:trHeight w:val="397"/>
          <w:jc w:val="center"/>
        </w:trPr>
        <w:tc>
          <w:tcPr>
            <w:tcW w:w="179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7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access_token</w:t>
            </w:r>
          </w:p>
        </w:tc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88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1"/>
                <w:lang w:eastAsia="zh-CN"/>
              </w:rPr>
              <w:t>access_token</w:t>
            </w:r>
          </w:p>
        </w:tc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79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szCs w:val="21"/>
                <w:lang w:eastAsia="zh-CN"/>
              </w:rPr>
            </w:pPr>
            <w:bookmarkStart w:id="117" w:name="_Toc22501"/>
            <w:r>
              <w:rPr>
                <w:rFonts w:hint="eastAsia"/>
                <w:szCs w:val="21"/>
                <w:lang w:eastAsia="zh-CN"/>
              </w:rPr>
              <w:t>cate_id</w:t>
            </w:r>
            <w:bookmarkEnd w:id="117"/>
            <w:r>
              <w:rPr>
                <w:szCs w:val="21"/>
                <w:lang w:eastAsia="zh-CN"/>
              </w:rPr>
              <w:tab/>
            </w:r>
          </w:p>
        </w:tc>
        <w:tc>
          <w:tcPr>
            <w:tcW w:w="17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88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18" w:name="_Toc31684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分类ID</w:t>
            </w:r>
            <w:bookmarkEnd w:id="118"/>
          </w:p>
        </w:tc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119" w:name="_Toc5169"/>
      <w:bookmarkStart w:id="120" w:name="_Toc510511148"/>
      <w:r>
        <w:rPr>
          <w:rFonts w:hint="eastAsia"/>
        </w:rPr>
        <w:t>库存管理接口</w:t>
      </w:r>
      <w:bookmarkEnd w:id="119"/>
      <w:bookmarkEnd w:id="120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为了满足对微信小店的库存管理的需要，公众平台提供了库存管理的接口。使用该接口可以获得增加库存、减少库存。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增加库存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</w:rPr>
        <w:t>调用方法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org.jeewx.api.wxstore.stock.JwStockAPI. doAddStock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StockRtnInfo stockRtnInfo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522"/>
        <w:gridCol w:w="2835"/>
        <w:gridCol w:w="1843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5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 access_token</w:t>
            </w:r>
          </w:p>
        </w:tc>
        <w:tc>
          <w:tcPr>
            <w:tcW w:w="1522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28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8"/>
                <w:lang w:eastAsia="zh-CN"/>
              </w:rPr>
              <w:t>access_token</w:t>
            </w:r>
          </w:p>
        </w:tc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ind w:firstLine="420"/>
              <w:rPr>
                <w:szCs w:val="24"/>
              </w:rPr>
            </w:pPr>
            <w:r>
              <w:rPr>
                <w:szCs w:val="24"/>
              </w:rPr>
              <w:t>POST</w:t>
            </w:r>
            <w:r>
              <w:rPr>
                <w:szCs w:val="24"/>
              </w:rPr>
              <w:t>数据</w:t>
            </w:r>
          </w:p>
        </w:tc>
        <w:tc>
          <w:tcPr>
            <w:tcW w:w="1522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是</w:t>
            </w:r>
          </w:p>
        </w:tc>
        <w:tc>
          <w:tcPr>
            <w:tcW w:w="28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21" w:name="_Toc10539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商品库存</w:t>
            </w:r>
            <w:bookmarkEnd w:id="121"/>
          </w:p>
        </w:tc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/>
          <w:b/>
          <w:color w:val="548DD4"/>
          <w:lang w:eastAsia="zh-CN" w:bidi="ar-SA"/>
        </w:rPr>
        <w:t>减少库存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>org.jeewx.api.wxstore.stock.JwStockAPI. doSubStock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firstLineChars="0" w:firstLine="0"/>
        <w:jc w:val="both"/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 xml:space="preserve">      StockRtnInfo stockRtnInfo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759"/>
        <w:gridCol w:w="2631"/>
        <w:gridCol w:w="1828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3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2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access_token</w:t>
            </w:r>
          </w:p>
        </w:tc>
        <w:tc>
          <w:tcPr>
            <w:tcW w:w="17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31" w:type="dxa"/>
            <w:vAlign w:val="center"/>
          </w:tcPr>
          <w:p w:rsidR="006652AB" w:rsidRDefault="006652AB" w:rsidP="006652AB">
            <w:pPr>
              <w:widowControl w:val="0"/>
              <w:ind w:firstLineChars="0" w:firstLine="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82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POST</w:t>
            </w:r>
            <w:r>
              <w:rPr>
                <w:szCs w:val="28"/>
                <w:lang w:eastAsia="zh-CN"/>
              </w:rPr>
              <w:t>数据</w:t>
            </w:r>
          </w:p>
        </w:tc>
        <w:tc>
          <w:tcPr>
            <w:tcW w:w="17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3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</w:pPr>
            <w:bookmarkStart w:id="122" w:name="_Toc26377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商品库存</w:t>
            </w:r>
            <w:bookmarkEnd w:id="122"/>
          </w:p>
        </w:tc>
        <w:tc>
          <w:tcPr>
            <w:tcW w:w="182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123" w:name="_Toc22362"/>
      <w:bookmarkStart w:id="124" w:name="_Toc510511149"/>
      <w:r>
        <w:rPr>
          <w:rFonts w:hint="eastAsia"/>
        </w:rPr>
        <w:lastRenderedPageBreak/>
        <w:t>邮费模版管理接口</w:t>
      </w:r>
      <w:bookmarkEnd w:id="123"/>
      <w:bookmarkEnd w:id="124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为了满足对微信小店的邮费模版管理的需要，公众平台提供了邮费模版管理的接口。使用该接口可以获得增加邮费模版、删除邮费模版、修改邮费模版、获取指定</w:t>
      </w:r>
      <w:r>
        <w:rPr>
          <w:rFonts w:hint="eastAsia"/>
          <w:kern w:val="2"/>
          <w:lang w:eastAsia="zh-CN" w:bidi="ar-SA"/>
        </w:rPr>
        <w:t>ID</w:t>
      </w:r>
      <w:r>
        <w:rPr>
          <w:rFonts w:hint="eastAsia"/>
          <w:kern w:val="2"/>
          <w:lang w:eastAsia="zh-CN" w:bidi="ar-SA"/>
        </w:rPr>
        <w:t>的邮费模版、获取所有邮费模版。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增加邮费模版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org.jeewx.api.wxstore.deliveryMoney.JwDeliveryMoneyAPI. doAddExpress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DeliveryMoneyRtnInfo postageRtnInfo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2081"/>
        <w:gridCol w:w="2590"/>
        <w:gridCol w:w="1575"/>
      </w:tblGrid>
      <w:tr w:rsidR="006652AB" w:rsidTr="00246B1C">
        <w:trPr>
          <w:trHeight w:val="397"/>
          <w:jc w:val="center"/>
        </w:trPr>
        <w:tc>
          <w:tcPr>
            <w:tcW w:w="19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08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59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76" w:type="dxa"/>
            <w:vAlign w:val="center"/>
          </w:tcPr>
          <w:p w:rsidR="006652AB" w:rsidRDefault="006652AB" w:rsidP="006652AB">
            <w:pPr>
              <w:widowControl w:val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access_token</w:t>
            </w:r>
          </w:p>
        </w:tc>
        <w:tc>
          <w:tcPr>
            <w:tcW w:w="20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hint="eastAsia"/>
                <w:szCs w:val="28"/>
                <w:lang w:eastAsia="zh-CN"/>
              </w:rPr>
              <w:t>access_token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76" w:type="dxa"/>
            <w:vAlign w:val="center"/>
          </w:tcPr>
          <w:p w:rsidR="006652AB" w:rsidRDefault="006652AB" w:rsidP="006652AB">
            <w:pPr>
              <w:widowControl w:val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POST</w:t>
            </w:r>
            <w:r>
              <w:rPr>
                <w:szCs w:val="28"/>
                <w:lang w:eastAsia="zh-CN"/>
              </w:rPr>
              <w:t>数据</w:t>
            </w:r>
          </w:p>
        </w:tc>
        <w:tc>
          <w:tcPr>
            <w:tcW w:w="20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邮费</w:t>
            </w: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信息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删除邮费模版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Chars="269" w:left="565" w:firstLineChars="50" w:firstLine="105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org.jeewx.api.wxstore.deliveryMoney.JwDeliveryMoneyAPI. doDelExpress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Chars="269" w:left="565" w:firstLineChars="50" w:firstLine="105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color w:val="000000"/>
          <w:szCs w:val="24"/>
          <w:lang w:eastAsia="zh-CN" w:bidi="ar-SA"/>
        </w:rPr>
        <w:t xml:space="preserve">DeliveryMoneyRtnInfo </w:t>
      </w:r>
      <w:r>
        <w:rPr>
          <w:rFonts w:cs="Calibri"/>
          <w:kern w:val="2"/>
          <w:szCs w:val="20"/>
          <w:lang w:eastAsia="zh-CN" w:bidi="ar-SA"/>
        </w:rPr>
        <w:t>postageRtnInfo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2081"/>
        <w:gridCol w:w="2590"/>
        <w:gridCol w:w="1575"/>
      </w:tblGrid>
      <w:tr w:rsidR="006652AB" w:rsidTr="00246B1C">
        <w:trPr>
          <w:trHeight w:val="397"/>
          <w:jc w:val="center"/>
        </w:trPr>
        <w:tc>
          <w:tcPr>
            <w:tcW w:w="19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08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59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76" w:type="dxa"/>
            <w:vAlign w:val="center"/>
          </w:tcPr>
          <w:p w:rsidR="006652AB" w:rsidRDefault="006652AB" w:rsidP="006652AB">
            <w:pPr>
              <w:widowControl w:val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access_token</w:t>
            </w:r>
          </w:p>
        </w:tc>
        <w:tc>
          <w:tcPr>
            <w:tcW w:w="20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szCs w:val="28"/>
                <w:lang w:eastAsia="zh-CN"/>
              </w:rPr>
              <w:t>access_token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76" w:type="dxa"/>
            <w:vAlign w:val="center"/>
          </w:tcPr>
          <w:p w:rsidR="006652AB" w:rsidRDefault="006652AB" w:rsidP="006652AB">
            <w:pPr>
              <w:widowControl w:val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template_id</w:t>
            </w:r>
          </w:p>
        </w:tc>
        <w:tc>
          <w:tcPr>
            <w:tcW w:w="20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25" w:name="_Toc15724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邮费模板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ID</w:t>
            </w:r>
            <w:bookmarkEnd w:id="125"/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修改邮费模版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org.jeewx.api.wxstore.deliveryMoney.JwDeliveryMoneyAPI. doUpdateExpress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DeliveryMoneyRtnInfo postageRtnInfo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2081"/>
        <w:gridCol w:w="2590"/>
        <w:gridCol w:w="1575"/>
      </w:tblGrid>
      <w:tr w:rsidR="006652AB" w:rsidTr="00246B1C">
        <w:trPr>
          <w:trHeight w:val="397"/>
          <w:jc w:val="center"/>
        </w:trPr>
        <w:tc>
          <w:tcPr>
            <w:tcW w:w="19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08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59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76" w:type="dxa"/>
            <w:vAlign w:val="center"/>
          </w:tcPr>
          <w:p w:rsidR="006652AB" w:rsidRDefault="006652AB" w:rsidP="006652AB">
            <w:pPr>
              <w:widowControl w:val="0"/>
              <w:ind w:firstLineChars="100" w:firstLine="21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20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76" w:type="dxa"/>
            <w:vAlign w:val="center"/>
          </w:tcPr>
          <w:p w:rsidR="006652AB" w:rsidRDefault="006652AB" w:rsidP="006652AB">
            <w:pPr>
              <w:ind w:firstLine="420"/>
              <w:rPr>
                <w:szCs w:val="24"/>
              </w:rPr>
            </w:pPr>
            <w:r>
              <w:rPr>
                <w:szCs w:val="24"/>
              </w:rPr>
              <w:lastRenderedPageBreak/>
              <w:t>POST</w:t>
            </w:r>
            <w:r>
              <w:rPr>
                <w:szCs w:val="24"/>
              </w:rPr>
              <w:t>数据</w:t>
            </w:r>
          </w:p>
        </w:tc>
        <w:tc>
          <w:tcPr>
            <w:tcW w:w="20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9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邮费</w:t>
            </w: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信息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获取指定ID的邮费模版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org.jeewx.api.wxstore.deliveryMoney.JwDeliveryMoneyAPI. getByIdExpress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Cs w:val="24"/>
          <w:lang w:eastAsia="zh-CN" w:bidi="ar-SA"/>
        </w:rPr>
        <w:t xml:space="preserve">DeliveryMoney </w:t>
      </w:r>
      <w:r>
        <w:rPr>
          <w:rFonts w:ascii="Times New Roman" w:hAnsi="Times New Roman"/>
          <w:kern w:val="2"/>
          <w:szCs w:val="20"/>
          <w:lang w:eastAsia="zh-CN" w:bidi="ar-SA"/>
        </w:rPr>
        <w:t>postage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93"/>
        <w:gridCol w:w="1610"/>
      </w:tblGrid>
      <w:tr w:rsidR="006652AB" w:rsidTr="00246B1C">
        <w:trPr>
          <w:trHeight w:val="397"/>
        </w:trPr>
        <w:tc>
          <w:tcPr>
            <w:tcW w:w="198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61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</w:trPr>
        <w:tc>
          <w:tcPr>
            <w:tcW w:w="1985" w:type="dxa"/>
            <w:vAlign w:val="center"/>
          </w:tcPr>
          <w:p w:rsidR="006652AB" w:rsidRDefault="006652AB" w:rsidP="006652AB">
            <w:pPr>
              <w:widowControl w:val="0"/>
              <w:ind w:firstLineChars="100" w:firstLine="21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212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10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</w:trPr>
        <w:tc>
          <w:tcPr>
            <w:tcW w:w="1985" w:type="dxa"/>
            <w:vAlign w:val="center"/>
          </w:tcPr>
          <w:p w:rsidR="006652AB" w:rsidRDefault="006652AB" w:rsidP="006652AB">
            <w:pPr>
              <w:widowControl w:val="0"/>
              <w:ind w:firstLineChars="100" w:firstLine="21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bookmarkStart w:id="126" w:name="_Toc17726"/>
            <w:r>
              <w:rPr>
                <w:rFonts w:cs="Calibri"/>
                <w:kern w:val="2"/>
                <w:szCs w:val="20"/>
                <w:lang w:eastAsia="zh-CN" w:bidi="ar-SA"/>
              </w:rPr>
              <w:t>template_id</w:t>
            </w:r>
            <w:bookmarkEnd w:id="126"/>
          </w:p>
        </w:tc>
        <w:tc>
          <w:tcPr>
            <w:tcW w:w="212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27" w:name="_Toc8803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邮费模板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ID</w:t>
            </w:r>
            <w:bookmarkEnd w:id="127"/>
          </w:p>
        </w:tc>
        <w:tc>
          <w:tcPr>
            <w:tcW w:w="1610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获取所有邮费模版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org.jeewx.api.wxstore.deliveryMoney.JwDeliveryMoneyAPI. getAllExpress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color w:val="000000"/>
          <w:szCs w:val="24"/>
          <w:lang w:eastAsia="zh-CN" w:bidi="ar-SA"/>
        </w:rPr>
        <w:t>List&lt;DeliveryMoney&gt;</w:t>
      </w:r>
      <w:r>
        <w:rPr>
          <w:rFonts w:cs="Calibri"/>
          <w:kern w:val="2"/>
          <w:szCs w:val="20"/>
          <w:lang w:eastAsia="zh-CN" w:bidi="ar-SA"/>
        </w:rPr>
        <w:t>postages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556"/>
        <w:gridCol w:w="1556"/>
      </w:tblGrid>
      <w:tr w:rsidR="006652AB" w:rsidTr="00246B1C">
        <w:trPr>
          <w:trHeight w:val="397"/>
          <w:jc w:val="center"/>
        </w:trPr>
        <w:tc>
          <w:tcPr>
            <w:tcW w:w="205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55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55" w:type="dxa"/>
            <w:vAlign w:val="center"/>
          </w:tcPr>
          <w:p w:rsidR="006652AB" w:rsidRDefault="006652AB" w:rsidP="006652AB">
            <w:pPr>
              <w:widowControl w:val="0"/>
              <w:ind w:firstLineChars="100" w:firstLine="21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205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6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128" w:name="_Toc23390"/>
      <w:bookmarkStart w:id="129" w:name="_Toc510511150"/>
      <w:r>
        <w:rPr>
          <w:rFonts w:hint="eastAsia"/>
        </w:rPr>
        <w:t>分组管理接口</w:t>
      </w:r>
      <w:bookmarkEnd w:id="128"/>
      <w:bookmarkEnd w:id="129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为了满足对微信小店的分组管理的需要，公众平台提供了分组管理的接口。使用该接口可以获得增加分组、删除分组、修改分组属性、修改分组商品、获取所有分组、根据分组</w:t>
      </w:r>
      <w:r>
        <w:rPr>
          <w:rFonts w:hint="eastAsia"/>
          <w:kern w:val="2"/>
          <w:lang w:eastAsia="zh-CN" w:bidi="ar-SA"/>
        </w:rPr>
        <w:t>ID</w:t>
      </w:r>
      <w:r>
        <w:rPr>
          <w:rFonts w:hint="eastAsia"/>
          <w:kern w:val="2"/>
          <w:lang w:eastAsia="zh-CN" w:bidi="ar-SA"/>
        </w:rPr>
        <w:t>获取分组信息。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增加分组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org.jeewx.api.wxstore.group.JwGroupManangerAPI. doAddGroupManager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GroupRtnInfo groupRtnInfo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556"/>
        <w:gridCol w:w="1556"/>
      </w:tblGrid>
      <w:tr w:rsidR="006652AB" w:rsidTr="00246B1C">
        <w:trPr>
          <w:trHeight w:val="397"/>
          <w:jc w:val="center"/>
        </w:trPr>
        <w:tc>
          <w:tcPr>
            <w:tcW w:w="205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05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55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55" w:type="dxa"/>
            <w:vAlign w:val="center"/>
          </w:tcPr>
          <w:p w:rsidR="006652AB" w:rsidRDefault="006652AB" w:rsidP="006652AB">
            <w:pPr>
              <w:widowControl w:val="0"/>
              <w:ind w:firstLineChars="100" w:firstLine="21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 w:hint="eastAsia"/>
                <w:kern w:val="2"/>
                <w:szCs w:val="20"/>
                <w:lang w:eastAsia="zh-CN" w:bidi="ar-SA"/>
              </w:rPr>
              <w:lastRenderedPageBreak/>
              <w:t>access_token</w:t>
            </w:r>
          </w:p>
        </w:tc>
        <w:tc>
          <w:tcPr>
            <w:tcW w:w="205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6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55" w:type="dxa"/>
            <w:vAlign w:val="center"/>
          </w:tcPr>
          <w:p w:rsidR="006652AB" w:rsidRDefault="006652AB" w:rsidP="006652AB">
            <w:pPr>
              <w:widowControl w:val="0"/>
              <w:ind w:firstLineChars="100" w:firstLine="21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POST</w:t>
            </w:r>
            <w:r>
              <w:rPr>
                <w:rFonts w:cs="Calibri"/>
                <w:kern w:val="2"/>
                <w:szCs w:val="20"/>
                <w:lang w:eastAsia="zh-CN" w:bidi="ar-SA"/>
              </w:rPr>
              <w:t>数据</w:t>
            </w:r>
          </w:p>
        </w:tc>
        <w:tc>
          <w:tcPr>
            <w:tcW w:w="205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5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商品分组信息</w:t>
            </w:r>
          </w:p>
        </w:tc>
        <w:tc>
          <w:tcPr>
            <w:tcW w:w="1556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删除分组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org.jeewx.api.wxstore.group.JwGroupManangerAPI. doDelGroupManager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GroupRtnInfo groupRtnInfo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参</w:t>
      </w:r>
      <w:r>
        <w:rPr>
          <w:rFonts w:hint="eastAsia"/>
        </w:rPr>
        <w:t>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806"/>
        <w:gridCol w:w="2976"/>
        <w:gridCol w:w="1418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80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group_id</w:t>
            </w:r>
          </w:p>
        </w:tc>
        <w:tc>
          <w:tcPr>
            <w:tcW w:w="180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30" w:name="_Toc2262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分组ID</w:t>
            </w:r>
            <w:bookmarkEnd w:id="130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修改分组属性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org.jeewx.api.wxstore.group.JwGroupManangerAPI. doUpdateGroupManagerProperties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color w:val="000000"/>
          <w:szCs w:val="24"/>
          <w:lang w:eastAsia="zh-CN" w:bidi="ar-SA"/>
        </w:rPr>
        <w:t xml:space="preserve">GroupRtnInfo </w:t>
      </w:r>
      <w:r>
        <w:rPr>
          <w:rFonts w:cs="Calibri"/>
          <w:kern w:val="2"/>
          <w:szCs w:val="20"/>
          <w:lang w:eastAsia="zh-CN" w:bidi="ar-SA"/>
        </w:rPr>
        <w:t>groupRtnInfo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718"/>
        <w:gridCol w:w="2945"/>
        <w:gridCol w:w="1594"/>
      </w:tblGrid>
      <w:tr w:rsidR="006652AB" w:rsidTr="00246B1C">
        <w:trPr>
          <w:trHeight w:val="397"/>
          <w:jc w:val="center"/>
        </w:trPr>
        <w:tc>
          <w:tcPr>
            <w:tcW w:w="196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4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9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6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7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4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szCs w:val="24"/>
                <w:lang w:eastAsia="zh-CN" w:bidi="ar-SA"/>
              </w:rPr>
              <w:t>access_token</w:t>
            </w:r>
          </w:p>
        </w:tc>
        <w:tc>
          <w:tcPr>
            <w:tcW w:w="1594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6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POST</w:t>
            </w:r>
            <w:r>
              <w:rPr>
                <w:rFonts w:cs="Calibri"/>
                <w:kern w:val="2"/>
                <w:szCs w:val="20"/>
                <w:lang w:eastAsia="zh-CN" w:bidi="ar-SA"/>
              </w:rPr>
              <w:t>数据</w:t>
            </w:r>
          </w:p>
        </w:tc>
        <w:tc>
          <w:tcPr>
            <w:tcW w:w="17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4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商品分组信息</w:t>
            </w:r>
          </w:p>
        </w:tc>
        <w:tc>
          <w:tcPr>
            <w:tcW w:w="1594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修改分组商品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="42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org.jeewx.api.wxstore.group.JwGroupManangerAPI. doUpdateGroupManagerProduct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firstLine="42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GroupRtnInfo groupRtnInfo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607"/>
        <w:gridCol w:w="3004"/>
        <w:gridCol w:w="1556"/>
      </w:tblGrid>
      <w:tr w:rsidR="006652AB" w:rsidTr="00246B1C">
        <w:trPr>
          <w:trHeight w:val="397"/>
          <w:jc w:val="center"/>
        </w:trPr>
        <w:tc>
          <w:tcPr>
            <w:tcW w:w="205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0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00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5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0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00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6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5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bookmarkStart w:id="131" w:name="_Toc26626"/>
            <w:r>
              <w:rPr>
                <w:rFonts w:cs="Calibri"/>
                <w:kern w:val="2"/>
                <w:szCs w:val="20"/>
                <w:lang w:eastAsia="zh-CN" w:bidi="ar-SA"/>
              </w:rPr>
              <w:t>product</w:t>
            </w:r>
            <w:bookmarkEnd w:id="131"/>
            <w:r>
              <w:rPr>
                <w:rFonts w:cs="Calibri"/>
                <w:kern w:val="2"/>
                <w:szCs w:val="20"/>
                <w:lang w:eastAsia="zh-CN" w:bidi="ar-SA"/>
              </w:rPr>
              <w:tab/>
            </w:r>
          </w:p>
        </w:tc>
        <w:tc>
          <w:tcPr>
            <w:tcW w:w="160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004" w:type="dxa"/>
            <w:vAlign w:val="center"/>
          </w:tcPr>
          <w:p w:rsidR="006652AB" w:rsidRDefault="006652AB" w:rsidP="006652AB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分组商品信息</w:t>
            </w:r>
          </w:p>
        </w:tc>
        <w:tc>
          <w:tcPr>
            <w:tcW w:w="1556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获取所有分组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lastRenderedPageBreak/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org.jeewx.api.wxstore.group.JwGroupManangerAPI. getAllGroup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List&lt;GroupDetailInfo&gt; groupsDetailInfo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607"/>
        <w:gridCol w:w="3004"/>
        <w:gridCol w:w="1556"/>
      </w:tblGrid>
      <w:tr w:rsidR="006652AB" w:rsidTr="00246B1C">
        <w:trPr>
          <w:trHeight w:val="397"/>
          <w:jc w:val="center"/>
        </w:trPr>
        <w:tc>
          <w:tcPr>
            <w:tcW w:w="205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0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00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5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0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00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 w:hint="eastAsia"/>
                <w:kern w:val="2"/>
                <w:szCs w:val="20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6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（6）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根据分组ID获取分组信息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 xml:space="preserve">org.jeewx.api.wxstore.group.JwGroupManangerAPI. </w:t>
      </w:r>
      <w:r>
        <w:rPr>
          <w:rFonts w:cs="Calibri"/>
          <w:color w:val="000000"/>
          <w:szCs w:val="24"/>
          <w:u w:val="single"/>
          <w:lang w:eastAsia="zh-CN" w:bidi="ar-SA"/>
        </w:rPr>
        <w:t>getByGroupId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GroupDetailInfo groupDetailInfo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664"/>
        <w:gridCol w:w="2693"/>
        <w:gridCol w:w="1843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6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6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group_id</w:t>
            </w:r>
          </w:p>
        </w:tc>
        <w:tc>
          <w:tcPr>
            <w:tcW w:w="166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商品分组id</w:t>
            </w:r>
          </w:p>
        </w:tc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132" w:name="_Toc6218"/>
      <w:bookmarkStart w:id="133" w:name="_Toc510511151"/>
      <w:r>
        <w:t>货架管理接口</w:t>
      </w:r>
      <w:bookmarkEnd w:id="132"/>
      <w:bookmarkEnd w:id="133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为了满足对微信小店的货架管理的需要，公众平台提供了货架管理的接口。使用该接口可以获得增加货架、删除货架、修改货架、获取所有货架、根据货架</w:t>
      </w:r>
      <w:r>
        <w:rPr>
          <w:rFonts w:hint="eastAsia"/>
          <w:kern w:val="2"/>
          <w:lang w:eastAsia="zh-CN" w:bidi="ar-SA"/>
        </w:rPr>
        <w:t>ID</w:t>
      </w:r>
      <w:r>
        <w:rPr>
          <w:rFonts w:hint="eastAsia"/>
          <w:kern w:val="2"/>
          <w:lang w:eastAsia="zh-CN" w:bidi="ar-SA"/>
        </w:rPr>
        <w:t>获取货架信息、开发者将自己的页面作为货架。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增加货架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org.jeewx.api.wxstore.shelf.JwShelfAPI. doAddExpress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ShelfRtnInfo shelfRtnInfo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664"/>
        <w:gridCol w:w="2693"/>
        <w:gridCol w:w="1843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6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6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POST</w:t>
            </w:r>
            <w:r>
              <w:rPr>
                <w:rFonts w:cs="Calibri"/>
                <w:kern w:val="2"/>
                <w:szCs w:val="20"/>
                <w:lang w:eastAsia="zh-CN" w:bidi="ar-SA"/>
              </w:rPr>
              <w:t>数据</w:t>
            </w:r>
          </w:p>
        </w:tc>
        <w:tc>
          <w:tcPr>
            <w:tcW w:w="166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货架详情信息</w:t>
            </w:r>
          </w:p>
        </w:tc>
        <w:tc>
          <w:tcPr>
            <w:tcW w:w="1843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lastRenderedPageBreak/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删除货架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ascii="Times New Roman" w:hAnsi="Times New Roman"/>
          <w:kern w:val="2"/>
          <w:szCs w:val="20"/>
          <w:lang w:eastAsia="zh-CN" w:bidi="ar-SA"/>
        </w:rPr>
        <w:t>o</w:t>
      </w:r>
      <w:r>
        <w:rPr>
          <w:rFonts w:cs="Calibri"/>
          <w:kern w:val="2"/>
          <w:szCs w:val="20"/>
          <w:lang w:eastAsia="zh-CN" w:bidi="ar-SA"/>
        </w:rPr>
        <w:t xml:space="preserve">rg.jeewx.api.wxstore.shelf.JwShelfAPI. </w:t>
      </w:r>
      <w:r>
        <w:rPr>
          <w:rFonts w:cs="Calibri"/>
          <w:color w:val="000000"/>
          <w:szCs w:val="24"/>
          <w:u w:val="single"/>
          <w:lang w:eastAsia="zh-CN" w:bidi="ar-SA"/>
        </w:rPr>
        <w:t>doDelShelfManager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ShelfRtnInfo shelfRtnInfo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627"/>
        <w:gridCol w:w="2630"/>
        <w:gridCol w:w="1989"/>
      </w:tblGrid>
      <w:tr w:rsidR="006652AB" w:rsidTr="00246B1C">
        <w:trPr>
          <w:trHeight w:val="397"/>
          <w:jc w:val="center"/>
        </w:trPr>
        <w:tc>
          <w:tcPr>
            <w:tcW w:w="19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2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3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98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6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3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989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shelf_id</w:t>
            </w:r>
          </w:p>
        </w:tc>
        <w:tc>
          <w:tcPr>
            <w:tcW w:w="162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3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34" w:name="_Toc29566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货架ID</w:t>
            </w:r>
            <w:bookmarkEnd w:id="134"/>
          </w:p>
        </w:tc>
        <w:tc>
          <w:tcPr>
            <w:tcW w:w="1989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修改货架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org.jeewx.api.wxstore.shelf.JwShelfAPI. doUpdateExpress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ShelfRtnInfo shelfRtnInfo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947"/>
        <w:gridCol w:w="2694"/>
        <w:gridCol w:w="1559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94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94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POST</w:t>
            </w:r>
            <w:r>
              <w:rPr>
                <w:rFonts w:cs="Calibri"/>
                <w:kern w:val="2"/>
                <w:szCs w:val="20"/>
                <w:lang w:eastAsia="zh-CN" w:bidi="ar-SA"/>
              </w:rPr>
              <w:t>数据</w:t>
            </w:r>
          </w:p>
        </w:tc>
        <w:tc>
          <w:tcPr>
            <w:tcW w:w="194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货架详情信息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获取所有货架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 xml:space="preserve">org.jeewx.api.wxstore.shelf.JwShelfAPI. </w:t>
      </w:r>
      <w:r>
        <w:rPr>
          <w:rFonts w:cs="Calibri"/>
          <w:color w:val="000000"/>
          <w:szCs w:val="24"/>
          <w:u w:val="single"/>
          <w:lang w:eastAsia="zh-CN" w:bidi="ar-SA"/>
        </w:rPr>
        <w:t>getAllShelf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List&lt;ShelfRInfo&gt; shelfRInfos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947"/>
        <w:gridCol w:w="2694"/>
        <w:gridCol w:w="1559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94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94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根据货架ID获取货架信息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 xml:space="preserve">org.jeewx.api.wxstore.shelf.JwShelfAPI. </w:t>
      </w:r>
      <w:r>
        <w:rPr>
          <w:rFonts w:cs="Calibri"/>
          <w:color w:val="000000"/>
          <w:szCs w:val="24"/>
          <w:u w:val="single"/>
          <w:lang w:eastAsia="zh-CN" w:bidi="ar-SA"/>
        </w:rPr>
        <w:t>getByShelfId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lastRenderedPageBreak/>
        <w:t>ShelfRtnInfo shelfRtnInfo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947"/>
        <w:gridCol w:w="2694"/>
        <w:gridCol w:w="1559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94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94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kern w:val="2"/>
                <w:szCs w:val="20"/>
                <w:lang w:eastAsia="zh-CN" w:bidi="ar-SA"/>
              </w:rPr>
              <w:t>access_token</w:t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>
              <w:rPr>
                <w:rFonts w:cs="Calibri"/>
                <w:kern w:val="2"/>
                <w:szCs w:val="20"/>
                <w:lang w:eastAsia="zh-CN" w:bidi="ar-SA"/>
              </w:rPr>
              <w:t>shelf_id</w:t>
            </w:r>
          </w:p>
        </w:tc>
        <w:tc>
          <w:tcPr>
            <w:tcW w:w="1947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35" w:name="_Toc31367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>货架ID</w:t>
            </w:r>
            <w:bookmarkEnd w:id="135"/>
            <w:r>
              <w:rPr>
                <w:rFonts w:ascii="宋体" w:hAnsi="宋体"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559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136" w:name="_Toc12880"/>
      <w:bookmarkStart w:id="137" w:name="_Toc510511152"/>
      <w:r>
        <w:rPr>
          <w:rFonts w:hint="eastAsia"/>
        </w:rPr>
        <w:t>订单管理接口</w:t>
      </w:r>
      <w:bookmarkEnd w:id="136"/>
      <w:bookmarkEnd w:id="137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为了满足对微信小店的订单管理管理的需要，公众平台提供了订单管理的接口。使用该接口可以获得订单付款通知、根据订单</w:t>
      </w:r>
      <w:r>
        <w:rPr>
          <w:rFonts w:hint="eastAsia"/>
          <w:kern w:val="2"/>
          <w:lang w:eastAsia="zh-CN" w:bidi="ar-SA"/>
        </w:rPr>
        <w:t>ID</w:t>
      </w:r>
      <w:r>
        <w:rPr>
          <w:rFonts w:hint="eastAsia"/>
          <w:kern w:val="2"/>
          <w:lang w:eastAsia="zh-CN" w:bidi="ar-SA"/>
        </w:rPr>
        <w:t>获取订单详情、根据订单状态</w:t>
      </w:r>
      <w:r>
        <w:rPr>
          <w:rFonts w:hint="eastAsia"/>
          <w:kern w:val="2"/>
          <w:lang w:eastAsia="zh-CN" w:bidi="ar-SA"/>
        </w:rPr>
        <w:t>/</w:t>
      </w:r>
      <w:r>
        <w:rPr>
          <w:rFonts w:hint="eastAsia"/>
          <w:kern w:val="2"/>
          <w:lang w:eastAsia="zh-CN" w:bidi="ar-SA"/>
        </w:rPr>
        <w:t>创建时间获取订单详情、设置订单发货信息、关闭订单。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根据订单ID获取订单详情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kern w:val="2"/>
          <w:szCs w:val="20"/>
          <w:lang w:eastAsia="zh-CN" w:bidi="ar-SA"/>
        </w:rPr>
      </w:pPr>
      <w:r>
        <w:rPr>
          <w:kern w:val="2"/>
          <w:szCs w:val="20"/>
          <w:lang w:eastAsia="zh-CN" w:bidi="ar-SA"/>
        </w:rPr>
        <w:t>org.jeewx.api.wxstore.order.JwOrderManagerAPI. getByOrderId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返回值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:</w:t>
      </w:r>
    </w:p>
    <w:p w:rsidR="006652AB" w:rsidRDefault="006652AB" w:rsidP="006652AB">
      <w:pPr>
        <w:widowControl w:val="0"/>
        <w:ind w:firstLineChars="300" w:firstLine="630"/>
        <w:jc w:val="both"/>
        <w:rPr>
          <w:kern w:val="2"/>
          <w:szCs w:val="20"/>
          <w:lang w:eastAsia="zh-CN" w:bidi="ar-SA"/>
        </w:rPr>
      </w:pPr>
      <w:r>
        <w:rPr>
          <w:kern w:val="2"/>
          <w:szCs w:val="20"/>
          <w:lang w:eastAsia="zh-CN" w:bidi="ar-SA"/>
        </w:rPr>
        <w:t>OrderInfo orderInfo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806"/>
        <w:gridCol w:w="2976"/>
        <w:gridCol w:w="1418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80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order_id</w:t>
            </w:r>
          </w:p>
        </w:tc>
        <w:tc>
          <w:tcPr>
            <w:tcW w:w="180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bookmarkStart w:id="138" w:name="_Toc7615"/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订单</w:t>
            </w: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ID</w:t>
            </w:r>
            <w:bookmarkEnd w:id="138"/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根据订单状态/创建时间获取订单详情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szCs w:val="24"/>
          <w:lang w:eastAsia="zh-CN" w:bidi="ar-SA"/>
        </w:rPr>
        <w:t>org.jeewx.api.wxstore.order.JwOrderManagerAPI</w:t>
      </w:r>
      <w:r>
        <w:rPr>
          <w:rFonts w:cs="Calibri"/>
          <w:kern w:val="2"/>
          <w:szCs w:val="20"/>
          <w:lang w:eastAsia="zh-CN" w:bidi="ar-SA"/>
        </w:rPr>
        <w:t xml:space="preserve">. </w:t>
      </w:r>
      <w:r>
        <w:rPr>
          <w:rFonts w:cs="Calibri"/>
          <w:color w:val="000000"/>
          <w:szCs w:val="24"/>
          <w:lang w:eastAsia="zh-CN" w:bidi="ar-SA"/>
        </w:rPr>
        <w:t>getByFilter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>List&lt;OrderInfo&gt; orderInfos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806"/>
        <w:gridCol w:w="2976"/>
        <w:gridCol w:w="1418"/>
      </w:tblGrid>
      <w:tr w:rsidR="006652AB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7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80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POST</w:t>
            </w:r>
            <w:r>
              <w:rPr>
                <w:rFonts w:cs="Calibri"/>
                <w:szCs w:val="24"/>
                <w:lang w:eastAsia="zh-CN" w:bidi="ar-SA"/>
              </w:rPr>
              <w:t>数据</w:t>
            </w:r>
          </w:p>
        </w:tc>
        <w:tc>
          <w:tcPr>
            <w:tcW w:w="180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7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订单</w:t>
            </w: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信息</w:t>
            </w:r>
          </w:p>
        </w:tc>
        <w:tc>
          <w:tcPr>
            <w:tcW w:w="1418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设置订单发货信息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</w:rPr>
        <w:t>调用方法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lastRenderedPageBreak/>
        <w:t>org.jeewx.api.wxstore.order.JwOrderManagerAPI. doDelivery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>OrderRtnInfo orderRtnInfo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766"/>
        <w:gridCol w:w="2906"/>
        <w:gridCol w:w="1575"/>
      </w:tblGrid>
      <w:tr w:rsidR="006652AB" w:rsidTr="00246B1C">
        <w:trPr>
          <w:trHeight w:val="397"/>
          <w:jc w:val="center"/>
        </w:trPr>
        <w:tc>
          <w:tcPr>
            <w:tcW w:w="19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6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0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76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0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POST</w:t>
            </w:r>
            <w:r>
              <w:rPr>
                <w:rFonts w:cs="Calibri"/>
                <w:szCs w:val="24"/>
                <w:lang w:eastAsia="zh-CN" w:bidi="ar-SA"/>
              </w:rPr>
              <w:t>数据</w:t>
            </w:r>
          </w:p>
        </w:tc>
        <w:tc>
          <w:tcPr>
            <w:tcW w:w="176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0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商品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物流</w:t>
            </w:r>
            <w:r>
              <w:rPr>
                <w:rFonts w:ascii="宋体" w:hAnsi="宋体"/>
                <w:kern w:val="2"/>
                <w:szCs w:val="24"/>
                <w:lang w:eastAsia="zh-CN" w:bidi="ar-SA"/>
              </w:rPr>
              <w:t>信息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关闭订单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>org.jeewx.api.wxstore.order.JwOrderManagerAPI. doCloseOrder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>OrderRtnInfo orderRtnInfo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766"/>
        <w:gridCol w:w="2906"/>
        <w:gridCol w:w="1575"/>
      </w:tblGrid>
      <w:tr w:rsidR="006652AB" w:rsidTr="00246B1C">
        <w:trPr>
          <w:trHeight w:val="397"/>
          <w:jc w:val="center"/>
        </w:trPr>
        <w:tc>
          <w:tcPr>
            <w:tcW w:w="19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6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90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9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76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0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9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order_id</w:t>
            </w:r>
          </w:p>
        </w:tc>
        <w:tc>
          <w:tcPr>
            <w:tcW w:w="176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90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bookmarkStart w:id="139" w:name="_Toc9312"/>
            <w:r>
              <w:rPr>
                <w:rFonts w:cs="Calibri" w:hint="eastAsia"/>
                <w:szCs w:val="24"/>
                <w:lang w:eastAsia="zh-CN" w:bidi="ar-SA"/>
              </w:rPr>
              <w:t>订单</w:t>
            </w:r>
            <w:r>
              <w:rPr>
                <w:rFonts w:cs="Calibri"/>
                <w:szCs w:val="24"/>
                <w:lang w:eastAsia="zh-CN" w:bidi="ar-SA"/>
              </w:rPr>
              <w:t>ID</w:t>
            </w:r>
            <w:bookmarkEnd w:id="139"/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</w:p>
    <w:p w:rsidR="006652AB" w:rsidRDefault="006652AB" w:rsidP="006652AB">
      <w:pPr>
        <w:pStyle w:val="31"/>
      </w:pPr>
      <w:bookmarkStart w:id="140" w:name="_Toc11984"/>
      <w:bookmarkStart w:id="141" w:name="_Toc510511153"/>
      <w:r>
        <w:rPr>
          <w:rFonts w:hint="eastAsia"/>
        </w:rPr>
        <w:t>功能接口</w:t>
      </w:r>
      <w:bookmarkEnd w:id="140"/>
      <w:bookmarkEnd w:id="141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为了满足对微信小店的功能接口的需要，公众平台提供了功能接口。使用该接口可以获得上传图片。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上传图片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szCs w:val="24"/>
          <w:lang w:eastAsia="zh-CN" w:bidi="ar-SA"/>
        </w:rPr>
        <w:t>org.jeewx.api.wxstore.product.JwProductAPI</w:t>
      </w:r>
      <w:r>
        <w:rPr>
          <w:rFonts w:cs="Calibri"/>
          <w:kern w:val="2"/>
          <w:szCs w:val="20"/>
          <w:lang w:eastAsia="zh-CN" w:bidi="ar-SA"/>
        </w:rPr>
        <w:t xml:space="preserve">. </w:t>
      </w:r>
      <w:r>
        <w:rPr>
          <w:rFonts w:cs="Calibri"/>
          <w:color w:val="000000"/>
          <w:szCs w:val="24"/>
          <w:lang w:eastAsia="zh-CN" w:bidi="ar-SA"/>
        </w:rPr>
        <w:t>uploadImg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left="645" w:firstLineChars="0" w:firstLine="0"/>
        <w:jc w:val="both"/>
        <w:rPr>
          <w:rFonts w:cs="Calibri"/>
          <w:szCs w:val="24"/>
          <w:lang w:eastAsia="zh-CN" w:bidi="ar-SA"/>
        </w:rPr>
      </w:pPr>
      <w:r>
        <w:rPr>
          <w:rFonts w:cs="Calibri"/>
          <w:szCs w:val="24"/>
          <w:lang w:eastAsia="zh-CN" w:bidi="ar-SA"/>
        </w:rPr>
        <w:t xml:space="preserve">String </w:t>
      </w:r>
      <w:r>
        <w:rPr>
          <w:rFonts w:cs="Calibri"/>
          <w:szCs w:val="24"/>
          <w:lang w:eastAsia="zh-CN" w:bidi="ar-SA"/>
        </w:rPr>
        <w:tab/>
        <w:t>imgUrl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3260"/>
        <w:gridCol w:w="1610"/>
      </w:tblGrid>
      <w:tr w:rsidR="006652AB" w:rsidTr="00246B1C">
        <w:trPr>
          <w:trHeight w:val="397"/>
        </w:trPr>
        <w:tc>
          <w:tcPr>
            <w:tcW w:w="1843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610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</w:trPr>
        <w:tc>
          <w:tcPr>
            <w:tcW w:w="1843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access_token</w:t>
            </w:r>
          </w:p>
        </w:tc>
        <w:tc>
          <w:tcPr>
            <w:tcW w:w="170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610" w:type="dxa"/>
            <w:vAlign w:val="center"/>
          </w:tcPr>
          <w:p w:rsidR="006652AB" w:rsidRDefault="006652AB" w:rsidP="00246B1C">
            <w:pPr>
              <w:widowControl w:val="0"/>
              <w:ind w:firstLine="42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</w:trPr>
        <w:tc>
          <w:tcPr>
            <w:tcW w:w="1843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filename</w:t>
            </w:r>
          </w:p>
        </w:tc>
        <w:tc>
          <w:tcPr>
            <w:tcW w:w="170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图片文件名</w:t>
            </w:r>
            <w:r>
              <w:rPr>
                <w:rFonts w:cs="Calibri" w:hint="eastAsia"/>
                <w:szCs w:val="24"/>
                <w:lang w:eastAsia="zh-CN" w:bidi="ar-SA"/>
              </w:rPr>
              <w:t>(</w:t>
            </w:r>
            <w:r>
              <w:rPr>
                <w:rFonts w:cs="Calibri" w:hint="eastAsia"/>
                <w:szCs w:val="24"/>
                <w:lang w:eastAsia="zh-CN" w:bidi="ar-SA"/>
              </w:rPr>
              <w:t>带文件类型后缀</w:t>
            </w:r>
            <w:r>
              <w:rPr>
                <w:rFonts w:cs="Calibri" w:hint="eastAsia"/>
                <w:szCs w:val="24"/>
                <w:lang w:eastAsia="zh-CN" w:bidi="ar-SA"/>
              </w:rPr>
              <w:t>)</w:t>
            </w:r>
          </w:p>
        </w:tc>
        <w:tc>
          <w:tcPr>
            <w:tcW w:w="1610" w:type="dxa"/>
            <w:vAlign w:val="center"/>
          </w:tcPr>
          <w:p w:rsidR="006652AB" w:rsidRDefault="006652AB" w:rsidP="00246B1C">
            <w:pPr>
              <w:widowControl w:val="0"/>
              <w:ind w:firstLine="42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6652AB" w:rsidTr="00246B1C">
        <w:trPr>
          <w:trHeight w:val="397"/>
        </w:trPr>
        <w:tc>
          <w:tcPr>
            <w:tcW w:w="1843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lastRenderedPageBreak/>
              <w:t>POST</w:t>
            </w:r>
            <w:r>
              <w:rPr>
                <w:rFonts w:cs="Calibri"/>
                <w:szCs w:val="24"/>
                <w:lang w:eastAsia="zh-CN" w:bidi="ar-SA"/>
              </w:rPr>
              <w:t>数据</w:t>
            </w:r>
          </w:p>
        </w:tc>
        <w:tc>
          <w:tcPr>
            <w:tcW w:w="1701" w:type="dxa"/>
            <w:vAlign w:val="center"/>
          </w:tcPr>
          <w:p w:rsidR="006652AB" w:rsidRDefault="006652AB" w:rsidP="00246B1C">
            <w:pPr>
              <w:widowControl w:val="0"/>
              <w:ind w:firstLine="42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/>
                <w:szCs w:val="24"/>
                <w:lang w:eastAsia="zh-CN" w:bidi="ar-SA"/>
              </w:rPr>
              <w:t>图片</w:t>
            </w:r>
            <w:r>
              <w:rPr>
                <w:rFonts w:cs="Calibri" w:hint="eastAsia"/>
                <w:szCs w:val="24"/>
                <w:lang w:eastAsia="zh-CN" w:bidi="ar-SA"/>
              </w:rPr>
              <w:t>数据</w:t>
            </w:r>
          </w:p>
        </w:tc>
        <w:tc>
          <w:tcPr>
            <w:tcW w:w="1610" w:type="dxa"/>
            <w:vAlign w:val="center"/>
          </w:tcPr>
          <w:p w:rsidR="006652AB" w:rsidRDefault="006652AB" w:rsidP="00246B1C">
            <w:pPr>
              <w:widowControl w:val="0"/>
              <w:ind w:firstLine="420"/>
              <w:jc w:val="center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6652AB" w:rsidRDefault="006652AB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</w:p>
    <w:p w:rsidR="006652AB" w:rsidRDefault="006652AB" w:rsidP="006652AB">
      <w:pPr>
        <w:pStyle w:val="22"/>
      </w:pPr>
      <w:bookmarkStart w:id="142" w:name="_Toc413687713"/>
      <w:bookmarkStart w:id="143" w:name="_Toc25293"/>
      <w:bookmarkStart w:id="144" w:name="_Toc19791"/>
      <w:bookmarkStart w:id="145" w:name="_Toc27261"/>
      <w:bookmarkStart w:id="146" w:name="_Toc510511154"/>
      <w:bookmarkEnd w:id="108"/>
      <w:bookmarkEnd w:id="109"/>
      <w:r>
        <w:rPr>
          <w:rFonts w:hint="eastAsia"/>
        </w:rPr>
        <w:t>微信卡券接口</w:t>
      </w:r>
      <w:bookmarkEnd w:id="142"/>
      <w:bookmarkEnd w:id="143"/>
      <w:bookmarkEnd w:id="146"/>
    </w:p>
    <w:p w:rsidR="006652AB" w:rsidRDefault="006652AB" w:rsidP="006652AB">
      <w:pPr>
        <w:pStyle w:val="31"/>
      </w:pPr>
      <w:bookmarkStart w:id="147" w:name="_Toc413687714"/>
      <w:bookmarkStart w:id="148" w:name="_Toc28361"/>
      <w:bookmarkStart w:id="149" w:name="_Toc510511155"/>
      <w:r>
        <w:rPr>
          <w:rFonts w:hint="eastAsia"/>
        </w:rPr>
        <w:t>创建卡券接口</w:t>
      </w:r>
      <w:bookmarkEnd w:id="147"/>
      <w:bookmarkEnd w:id="148"/>
      <w:bookmarkEnd w:id="149"/>
    </w:p>
    <w:p w:rsidR="006652AB" w:rsidRDefault="006652AB" w:rsidP="006652AB">
      <w:pPr>
        <w:shd w:val="clear" w:color="auto" w:fill="FFFFFF"/>
        <w:spacing w:before="100" w:beforeAutospacing="1" w:after="100" w:afterAutospacing="1"/>
        <w:ind w:right="147" w:firstLineChars="100" w:firstLine="210"/>
        <w:rPr>
          <w:rFonts w:ascii="宋体" w:hAnsi="宋体"/>
          <w:kern w:val="2"/>
          <w:szCs w:val="20"/>
          <w:lang w:eastAsia="zh-CN" w:bidi="ar-SA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开发者可通过该接口，创建卡券，导入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拉取卡券适用门店、获取卡券颜色列表</w:t>
      </w:r>
      <w:r>
        <w:rPr>
          <w:rFonts w:ascii="宋体" w:hAnsi="宋体" w:hint="eastAsia"/>
          <w:kern w:val="2"/>
          <w:szCs w:val="20"/>
          <w:lang w:eastAsia="zh-CN" w:bidi="ar-SA"/>
        </w:rPr>
        <w:t>。</w:t>
      </w:r>
    </w:p>
    <w:p w:rsidR="006652AB" w:rsidRDefault="00DA11B9" w:rsidP="006652AB">
      <w:pPr>
        <w:shd w:val="clear" w:color="auto" w:fill="FFFFFF"/>
        <w:spacing w:before="100" w:beforeAutospacing="1" w:after="100" w:afterAutospacing="1"/>
        <w:ind w:right="147" w:firstLineChars="100" w:firstLine="211"/>
        <w:rPr>
          <w:rFonts w:ascii="宋体" w:hAnsi="宋体"/>
          <w:kern w:val="2"/>
          <w:szCs w:val="20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批量导入门店信息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 w:bidi="ar-SA"/>
        </w:rPr>
      </w:pPr>
      <w:r>
        <w:rPr>
          <w:rFonts w:hint="eastAsia"/>
          <w:lang w:eastAsia="zh-CN" w:bidi="ar-SA"/>
        </w:rPr>
        <w:t>org.jeewx.api.coupon.location. JwLocationAPI. uploadLogo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  LocationRtnInfo locationRtnInfo</w:t>
      </w:r>
    </w:p>
    <w:p w:rsidR="006652AB" w:rsidRDefault="006652AB" w:rsidP="006652AB">
      <w:pPr>
        <w:ind w:firstLine="420"/>
      </w:pPr>
      <w:r>
        <w:rPr>
          <w:rFonts w:hint="eastAsi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3064"/>
        <w:gridCol w:w="1485"/>
        <w:gridCol w:w="1861"/>
      </w:tblGrid>
      <w:tr w:rsidR="006652AB" w:rsidTr="00246B1C">
        <w:trPr>
          <w:trHeight w:val="397"/>
          <w:jc w:val="center"/>
        </w:trPr>
        <w:tc>
          <w:tcPr>
            <w:tcW w:w="181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306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ab/>
            </w:r>
          </w:p>
        </w:tc>
        <w:tc>
          <w:tcPr>
            <w:tcW w:w="148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186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1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accessToke</w:t>
            </w:r>
          </w:p>
        </w:tc>
        <w:tc>
          <w:tcPr>
            <w:tcW w:w="306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485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861" w:type="dxa"/>
            <w:vAlign w:val="center"/>
          </w:tcPr>
          <w:p w:rsidR="006652AB" w:rsidRDefault="006652AB" w:rsidP="006652AB">
            <w:pPr>
              <w:ind w:firstLine="420"/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1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imgUrl</w:t>
            </w:r>
          </w:p>
        </w:tc>
        <w:tc>
          <w:tcPr>
            <w:tcW w:w="306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上传的</w:t>
            </w:r>
            <w:r>
              <w:rPr>
                <w:rFonts w:cs="Calibri" w:hint="eastAsia"/>
                <w:szCs w:val="24"/>
                <w:lang w:eastAsia="zh-CN" w:bidi="ar-SA"/>
              </w:rPr>
              <w:t>Logo</w:t>
            </w:r>
            <w:r>
              <w:rPr>
                <w:rFonts w:cs="Calibri" w:hint="eastAsia"/>
                <w:szCs w:val="24"/>
                <w:lang w:eastAsia="zh-CN" w:bidi="ar-SA"/>
              </w:rPr>
              <w:t>图片文件路径</w:t>
            </w:r>
          </w:p>
        </w:tc>
        <w:tc>
          <w:tcPr>
            <w:tcW w:w="1485" w:type="dxa"/>
            <w:vAlign w:val="center"/>
          </w:tcPr>
          <w:p w:rsidR="006652AB" w:rsidRDefault="006652AB" w:rsidP="006652AB">
            <w:pPr>
              <w:ind w:firstLine="420"/>
              <w:rPr>
                <w:lang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1" w:type="dxa"/>
            <w:vAlign w:val="center"/>
          </w:tcPr>
          <w:p w:rsidR="006652AB" w:rsidRDefault="006652AB" w:rsidP="006652AB">
            <w:pPr>
              <w:ind w:firstLine="420"/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批量导入门店信息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调用方法：</w:t>
      </w:r>
    </w:p>
    <w:p w:rsidR="006652AB" w:rsidRDefault="006652AB" w:rsidP="006652AB">
      <w:pPr>
        <w:ind w:firstLineChars="250" w:firstLine="525"/>
        <w:rPr>
          <w:lang w:eastAsia="zh-CN" w:bidi="ar-SA"/>
        </w:rPr>
      </w:pPr>
      <w:r>
        <w:rPr>
          <w:rFonts w:hint="eastAsia"/>
          <w:lang w:eastAsia="zh-CN" w:bidi="ar-SA"/>
        </w:rPr>
        <w:t>org.jeewx.api.coupon.location. JwLocationAPI. doBatchadd</w:t>
      </w:r>
    </w:p>
    <w:p w:rsidR="006652AB" w:rsidRDefault="006652AB" w:rsidP="006652AB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返回值</w:t>
      </w:r>
      <w:r>
        <w:rPr>
          <w:rFonts w:hint="eastAsia"/>
          <w:lang w:eastAsia="zh-CN" w:bidi="ar-SA"/>
        </w:rPr>
        <w:t>:</w:t>
      </w:r>
    </w:p>
    <w:p w:rsidR="006652AB" w:rsidRDefault="006652AB" w:rsidP="006652AB">
      <w:pPr>
        <w:ind w:firstLineChars="250" w:firstLine="525"/>
        <w:rPr>
          <w:lang w:eastAsia="zh-CN" w:bidi="ar-SA"/>
        </w:rPr>
      </w:pPr>
      <w:r>
        <w:rPr>
          <w:rFonts w:hint="eastAsia"/>
          <w:lang w:eastAsia="zh-CN" w:bidi="ar-SA"/>
        </w:rPr>
        <w:t xml:space="preserve">  BatchaddRtn batchaddRtn</w:t>
      </w:r>
    </w:p>
    <w:p w:rsidR="006652AB" w:rsidRDefault="006652AB" w:rsidP="006652AB">
      <w:pPr>
        <w:ind w:firstLineChars="0" w:firstLine="0"/>
      </w:pPr>
      <w:r>
        <w:rPr>
          <w:rFonts w:hint="eastAsi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1"/>
        <w:gridCol w:w="3459"/>
        <w:gridCol w:w="1387"/>
        <w:gridCol w:w="1575"/>
      </w:tblGrid>
      <w:tr w:rsidR="006652AB" w:rsidTr="00246B1C">
        <w:trPr>
          <w:trHeight w:val="397"/>
          <w:jc w:val="center"/>
        </w:trPr>
        <w:tc>
          <w:tcPr>
            <w:tcW w:w="18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345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87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leftChars="-43" w:left="1" w:hangingChars="43" w:hanging="91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15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181" w:firstLine="382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accessToke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  <w:lang w:eastAsia="zh-CN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Batchadd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消息对象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business_name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门店名称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branch_name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分店名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否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province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门店所在的省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lastRenderedPageBreak/>
              <w:t>city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门店所在的市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district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门店所在的区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address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门店所在的详细街道地址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  <w:lang w:eastAsia="zh-CN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telephone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门店的电话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  <w:lang w:eastAsia="zh-CN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category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门店的类型（酒店、餐饮、购物</w:t>
            </w:r>
            <w:r>
              <w:rPr>
                <w:rFonts w:cs="Calibri" w:hint="eastAsia"/>
                <w:szCs w:val="24"/>
                <w:lang w:eastAsia="zh-CN" w:bidi="ar-SA"/>
              </w:rPr>
              <w:t>...</w:t>
            </w:r>
            <w:r>
              <w:rPr>
                <w:rFonts w:cs="Calibri" w:hint="eastAsia"/>
                <w:szCs w:val="24"/>
                <w:lang w:eastAsia="zh-CN" w:bidi="ar-SA"/>
              </w:rPr>
              <w:t>）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  <w:lang w:eastAsia="zh-CN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longitude</w:t>
            </w:r>
          </w:p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门店所在地理位置的经度（建议使用腾讯地图定位经纬度）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  <w:p w:rsidR="006652AB" w:rsidRDefault="006652AB" w:rsidP="006652AB">
            <w:pPr>
              <w:ind w:firstLine="420"/>
            </w:pP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  <w:lang w:eastAsia="zh-CN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latitude</w:t>
            </w:r>
          </w:p>
        </w:tc>
        <w:tc>
          <w:tcPr>
            <w:tcW w:w="345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门店所在地理位置的纬度</w:t>
            </w:r>
          </w:p>
        </w:tc>
        <w:tc>
          <w:tcPr>
            <w:tcW w:w="1387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vAlign w:val="center"/>
          </w:tcPr>
          <w:p w:rsidR="006652AB" w:rsidRDefault="006652AB" w:rsidP="006652AB">
            <w:pPr>
              <w:ind w:firstLineChars="34" w:firstLine="71"/>
              <w:rPr>
                <w:rFonts w:ascii="宋体" w:hAnsi="宋体"/>
                <w:szCs w:val="24"/>
                <w:lang w:eastAsia="zh-CN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拉取门店列表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调用方法：</w:t>
      </w:r>
    </w:p>
    <w:p w:rsidR="006652AB" w:rsidRDefault="006652AB" w:rsidP="006652AB">
      <w:pPr>
        <w:ind w:firstLineChars="300" w:firstLine="630"/>
        <w:jc w:val="both"/>
        <w:rPr>
          <w:lang w:eastAsia="zh-CN"/>
        </w:rPr>
      </w:pPr>
      <w:r>
        <w:rPr>
          <w:rFonts w:hint="eastAsia"/>
          <w:lang w:eastAsia="zh-CN"/>
        </w:rPr>
        <w:t>org.jeewx.api.coupon.location. JwLocationAPI. doBatchget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eastAsia="zh-CN"/>
        </w:rPr>
        <w:t>:</w:t>
      </w:r>
    </w:p>
    <w:p w:rsidR="006652AB" w:rsidRDefault="006652AB" w:rsidP="006652AB">
      <w:pPr>
        <w:ind w:firstLine="42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BatchgetRtn batchgetRtn</w:t>
      </w:r>
    </w:p>
    <w:p w:rsidR="006652AB" w:rsidRDefault="006652AB" w:rsidP="006652AB">
      <w:pPr>
        <w:ind w:firstLine="420"/>
      </w:pPr>
      <w:r>
        <w:rPr>
          <w:rFonts w:hint="eastAsi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3594"/>
        <w:gridCol w:w="1379"/>
        <w:gridCol w:w="1566"/>
      </w:tblGrid>
      <w:tr w:rsidR="006652AB" w:rsidTr="00246B1C">
        <w:trPr>
          <w:trHeight w:val="397"/>
          <w:jc w:val="center"/>
        </w:trPr>
        <w:tc>
          <w:tcPr>
            <w:tcW w:w="168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359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7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156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68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accessToke</w:t>
            </w:r>
          </w:p>
        </w:tc>
        <w:tc>
          <w:tcPr>
            <w:tcW w:w="35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379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center"/>
          </w:tcPr>
          <w:p w:rsidR="006652AB" w:rsidRDefault="006652AB" w:rsidP="006652AB">
            <w:pPr>
              <w:ind w:firstLine="420"/>
              <w:jc w:val="center"/>
              <w:rPr>
                <w:lang w:eastAsia="zh-CN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68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batchget</w:t>
            </w:r>
          </w:p>
        </w:tc>
        <w:tc>
          <w:tcPr>
            <w:tcW w:w="359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消息对象</w:t>
            </w:r>
          </w:p>
        </w:tc>
        <w:tc>
          <w:tcPr>
            <w:tcW w:w="1379" w:type="dxa"/>
            <w:vAlign w:val="center"/>
          </w:tcPr>
          <w:p w:rsidR="006652AB" w:rsidRDefault="006652AB" w:rsidP="006652AB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  <w:vAlign w:val="center"/>
          </w:tcPr>
          <w:p w:rsidR="006652AB" w:rsidRDefault="006652AB" w:rsidP="006652AB">
            <w:pPr>
              <w:ind w:firstLine="420"/>
              <w:jc w:val="center"/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8222" w:type="dxa"/>
            <w:gridSpan w:val="4"/>
            <w:vAlign w:val="center"/>
          </w:tcPr>
          <w:p w:rsidR="006652AB" w:rsidRDefault="006652AB" w:rsidP="006652AB">
            <w:pPr>
              <w:ind w:firstLineChars="83" w:firstLine="174"/>
              <w:rPr>
                <w:rFonts w:ascii="MicrosoftYaHei" w:eastAsia="MicrosoftYaHei" w:hAnsi="MicrosoftYaHei"/>
                <w:lang w:eastAsia="zh-CN"/>
              </w:rPr>
            </w:pPr>
            <w:r>
              <w:rPr>
                <w:rFonts w:hint="eastAsia"/>
              </w:rPr>
              <w:t xml:space="preserve">offset </w:t>
            </w:r>
            <w:r>
              <w:rPr>
                <w:rFonts w:hint="eastAsia"/>
              </w:rPr>
              <w:t>偏移量，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开始</w:t>
            </w:r>
            <w:r>
              <w:rPr>
                <w:rFonts w:ascii="MicrosoftYaHei" w:eastAsia="MicrosoftYaHei" w:hAnsi="MicrosoftYaHei" w:hint="eastAsia"/>
                <w:lang w:eastAsia="zh-CN"/>
              </w:rPr>
              <w:t xml:space="preserve"> </w:t>
            </w:r>
          </w:p>
          <w:p w:rsidR="006652AB" w:rsidRDefault="006652AB" w:rsidP="006652AB">
            <w:pPr>
              <w:ind w:firstLineChars="83" w:firstLine="174"/>
              <w:rPr>
                <w:rFonts w:ascii="MicrosoftYaHei" w:eastAsia="MicrosoftYaHei" w:hAnsi="MicrosoftYaHei"/>
              </w:rPr>
            </w:pP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拉取数量</w:t>
            </w: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获取颜色列表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调用方法：</w:t>
      </w:r>
    </w:p>
    <w:p w:rsidR="006652AB" w:rsidRDefault="006652AB" w:rsidP="006652AB">
      <w:pPr>
        <w:ind w:firstLineChars="300" w:firstLine="630"/>
        <w:jc w:val="both"/>
        <w:rPr>
          <w:lang w:eastAsia="zh-CN"/>
        </w:rPr>
      </w:pPr>
      <w:r>
        <w:rPr>
          <w:rFonts w:hint="eastAsia"/>
          <w:lang w:eastAsia="zh-CN"/>
        </w:rPr>
        <w:t>org.jeewx.api.coupon.location. JwLocationAPI. doGetcolors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eastAsia="zh-CN"/>
        </w:rPr>
        <w:t>:</w:t>
      </w:r>
    </w:p>
    <w:p w:rsidR="006652AB" w:rsidRDefault="006652AB" w:rsidP="006652AB">
      <w:pPr>
        <w:ind w:firstLine="42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GetcolorsRtn getcolorsRtn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</w:rPr>
        <w:t>参数说明：</w:t>
      </w:r>
    </w:p>
    <w:p w:rsidR="006652AB" w:rsidRDefault="006652AB" w:rsidP="006652AB">
      <w:pPr>
        <w:ind w:firstLine="420"/>
        <w:rPr>
          <w:lang w:eastAsia="zh-CN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2503"/>
        <w:gridCol w:w="1518"/>
        <w:gridCol w:w="2098"/>
      </w:tblGrid>
      <w:tr w:rsidR="006652AB" w:rsidTr="00246B1C">
        <w:trPr>
          <w:trHeight w:val="397"/>
          <w:jc w:val="center"/>
        </w:trPr>
        <w:tc>
          <w:tcPr>
            <w:tcW w:w="210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50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09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10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accessToke</w:t>
            </w:r>
          </w:p>
        </w:tc>
        <w:tc>
          <w:tcPr>
            <w:tcW w:w="250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5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是</w:t>
            </w:r>
          </w:p>
        </w:tc>
        <w:tc>
          <w:tcPr>
            <w:tcW w:w="2098" w:type="dxa"/>
            <w:vAlign w:val="center"/>
          </w:tcPr>
          <w:p w:rsidR="006652AB" w:rsidRDefault="006652AB" w:rsidP="006652AB">
            <w:pPr>
              <w:ind w:firstLineChars="250" w:firstLine="525"/>
              <w:rPr>
                <w:lang w:eastAsia="zh-CN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创建卡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调用方法：</w:t>
      </w:r>
    </w:p>
    <w:p w:rsidR="006652AB" w:rsidRDefault="006652AB" w:rsidP="006652AB">
      <w:pPr>
        <w:ind w:firstLineChars="300" w:firstLine="630"/>
        <w:jc w:val="both"/>
        <w:rPr>
          <w:lang w:eastAsia="zh-CN"/>
        </w:rPr>
      </w:pPr>
      <w:r>
        <w:rPr>
          <w:rFonts w:hint="eastAsia"/>
          <w:lang w:eastAsia="zh-CN"/>
        </w:rPr>
        <w:t>org.jeewx.api.coupon.location. JwLocationAPI. doAddCard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eastAsia="zh-CN"/>
        </w:rPr>
        <w:t>:</w:t>
      </w:r>
    </w:p>
    <w:p w:rsidR="006652AB" w:rsidRDefault="006652AB" w:rsidP="006652AB">
      <w:pPr>
        <w:ind w:firstLine="42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CardInfoRtn cardInfoRtn</w:t>
      </w:r>
    </w:p>
    <w:p w:rsidR="006652AB" w:rsidRDefault="006652AB" w:rsidP="006652AB">
      <w:pPr>
        <w:ind w:firstLine="420"/>
      </w:pPr>
      <w:r>
        <w:rPr>
          <w:rFonts w:hint="eastAsi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2481"/>
        <w:gridCol w:w="1541"/>
        <w:gridCol w:w="2098"/>
      </w:tblGrid>
      <w:tr w:rsidR="006652AB" w:rsidTr="00246B1C">
        <w:trPr>
          <w:trHeight w:val="397"/>
          <w:jc w:val="center"/>
        </w:trPr>
        <w:tc>
          <w:tcPr>
            <w:tcW w:w="210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48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54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09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10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accessToke</w:t>
            </w:r>
          </w:p>
        </w:tc>
        <w:tc>
          <w:tcPr>
            <w:tcW w:w="24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5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是</w:t>
            </w:r>
          </w:p>
        </w:tc>
        <w:tc>
          <w:tcPr>
            <w:tcW w:w="2098" w:type="dxa"/>
            <w:vAlign w:val="center"/>
          </w:tcPr>
          <w:p w:rsidR="006652AB" w:rsidRDefault="006652AB" w:rsidP="006652AB">
            <w:pPr>
              <w:ind w:firstLineChars="250" w:firstLine="525"/>
              <w:jc w:val="center"/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10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CardInfo</w:t>
            </w:r>
          </w:p>
        </w:tc>
        <w:tc>
          <w:tcPr>
            <w:tcW w:w="248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消息对象</w:t>
            </w:r>
          </w:p>
        </w:tc>
        <w:tc>
          <w:tcPr>
            <w:tcW w:w="154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是</w:t>
            </w:r>
          </w:p>
        </w:tc>
        <w:tc>
          <w:tcPr>
            <w:tcW w:w="2098" w:type="dxa"/>
            <w:vAlign w:val="center"/>
          </w:tcPr>
          <w:p w:rsidR="006652AB" w:rsidRDefault="006652AB" w:rsidP="006652AB">
            <w:pPr>
              <w:ind w:firstLine="420"/>
              <w:jc w:val="center"/>
            </w:pPr>
          </w:p>
        </w:tc>
      </w:tr>
    </w:tbl>
    <w:p w:rsidR="006652AB" w:rsidRDefault="006652AB" w:rsidP="006652AB">
      <w:pPr>
        <w:pStyle w:val="31"/>
      </w:pPr>
      <w:bookmarkStart w:id="150" w:name="_Toc413687715"/>
      <w:bookmarkStart w:id="151" w:name="_Toc9639"/>
      <w:bookmarkStart w:id="152" w:name="_Toc510511156"/>
      <w:r>
        <w:rPr>
          <w:rFonts w:hint="eastAsia"/>
        </w:rPr>
        <w:t>卡券投放接口</w:t>
      </w:r>
      <w:bookmarkEnd w:id="150"/>
      <w:bookmarkEnd w:id="151"/>
      <w:bookmarkEnd w:id="152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开发者可通过该接口，生成卡券领取二维码，也可在网页内调用</w:t>
      </w:r>
      <w:r>
        <w:rPr>
          <w:rFonts w:hint="eastAsia"/>
          <w:kern w:val="2"/>
          <w:lang w:eastAsia="zh-CN" w:bidi="ar-SA"/>
        </w:rPr>
        <w:t>JavaScript</w:t>
      </w:r>
      <w:r>
        <w:rPr>
          <w:rFonts w:hint="eastAsia"/>
          <w:kern w:val="2"/>
          <w:lang w:eastAsia="zh-CN" w:bidi="ar-SA"/>
        </w:rPr>
        <w:t>接口，引导用户领取卡券。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创建二维码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ind w:firstLineChars="300" w:firstLine="630"/>
        <w:rPr>
          <w:lang w:eastAsia="zh-CN"/>
        </w:rPr>
      </w:pPr>
      <w:r>
        <w:rPr>
          <w:rFonts w:hint="eastAsia"/>
          <w:lang w:eastAsia="zh-CN"/>
        </w:rPr>
        <w:t>org.jeewx.api.coupon.location. JwQrcodeAPI. doAddQrcode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ind w:firstLine="42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 xml:space="preserve">   QrcodeRtnInfo qrcodeRtnInfo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3210"/>
        <w:gridCol w:w="1235"/>
        <w:gridCol w:w="1656"/>
      </w:tblGrid>
      <w:tr w:rsidR="006652AB" w:rsidTr="00246B1C">
        <w:trPr>
          <w:trHeight w:val="397"/>
          <w:jc w:val="center"/>
        </w:trPr>
        <w:tc>
          <w:tcPr>
            <w:tcW w:w="211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321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23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165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accessToke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是</w:t>
            </w: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qrcodeInfo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消息对象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是</w:t>
            </w: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8220" w:type="dxa"/>
            <w:gridSpan w:val="4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qrcodeInfo</w:t>
            </w:r>
            <w:r>
              <w:rPr>
                <w:rFonts w:cs="Calibri" w:hint="eastAsia"/>
                <w:szCs w:val="24"/>
                <w:lang w:eastAsia="zh-CN" w:bidi="ar-SA"/>
              </w:rPr>
              <w:t>属性描述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card_id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卡券</w:t>
            </w:r>
            <w:r>
              <w:rPr>
                <w:rFonts w:cs="Calibri" w:hint="eastAsia"/>
                <w:szCs w:val="24"/>
                <w:lang w:eastAsia="zh-CN" w:bidi="ar-SA"/>
              </w:rPr>
              <w:t>ID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是</w:t>
            </w: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code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 xml:space="preserve"> </w:t>
            </w:r>
            <w:r>
              <w:rPr>
                <w:rFonts w:cs="Calibri" w:hint="eastAsia"/>
                <w:szCs w:val="24"/>
                <w:lang w:eastAsia="zh-CN" w:bidi="ar-SA"/>
              </w:rPr>
              <w:t>指定卡券</w:t>
            </w:r>
            <w:r>
              <w:rPr>
                <w:rFonts w:cs="Calibri" w:hint="eastAsia"/>
                <w:szCs w:val="24"/>
                <w:lang w:eastAsia="zh-CN" w:bidi="ar-SA"/>
              </w:rPr>
              <w:t xml:space="preserve">code </w:t>
            </w:r>
            <w:r>
              <w:rPr>
                <w:rFonts w:cs="Calibri" w:hint="eastAsia"/>
                <w:szCs w:val="24"/>
                <w:lang w:eastAsia="zh-CN" w:bidi="ar-SA"/>
              </w:rPr>
              <w:t>码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use_custom_code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字否微信卡券接口文档段为</w:t>
            </w:r>
            <w:r>
              <w:rPr>
                <w:rFonts w:cs="Calibri" w:hint="eastAsia"/>
                <w:szCs w:val="24"/>
                <w:lang w:eastAsia="zh-CN" w:bidi="ar-SA"/>
              </w:rPr>
              <w:t xml:space="preserve">true </w:t>
            </w:r>
            <w:r>
              <w:rPr>
                <w:rFonts w:cs="Calibri" w:hint="eastAsia"/>
                <w:szCs w:val="24"/>
                <w:lang w:eastAsia="zh-CN" w:bidi="ar-SA"/>
              </w:rPr>
              <w:t>的卡券必须填写，非自定义</w:t>
            </w:r>
            <w:r>
              <w:rPr>
                <w:rFonts w:cs="Calibri" w:hint="eastAsia"/>
                <w:szCs w:val="24"/>
                <w:lang w:eastAsia="zh-CN" w:bidi="ar-SA"/>
              </w:rPr>
              <w:t>code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openid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指定领取者的</w:t>
            </w:r>
            <w:r>
              <w:rPr>
                <w:rFonts w:cs="Calibri" w:hint="eastAsia"/>
                <w:szCs w:val="24"/>
                <w:lang w:eastAsia="zh-CN" w:bidi="ar-SA"/>
              </w:rPr>
              <w:t>openid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bind_openid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字段为</w:t>
            </w:r>
            <w:r>
              <w:rPr>
                <w:rFonts w:cs="Calibri" w:hint="eastAsia"/>
                <w:szCs w:val="24"/>
                <w:lang w:eastAsia="zh-CN" w:bidi="ar-SA"/>
              </w:rPr>
              <w:t xml:space="preserve">true </w:t>
            </w:r>
            <w:r>
              <w:rPr>
                <w:rFonts w:cs="Calibri" w:hint="eastAsia"/>
                <w:szCs w:val="24"/>
                <w:lang w:eastAsia="zh-CN" w:bidi="ar-SA"/>
              </w:rPr>
              <w:t>的卡券必须填写，非自定义</w:t>
            </w:r>
            <w:r>
              <w:rPr>
                <w:rFonts w:cs="Calibri" w:hint="eastAsia"/>
                <w:szCs w:val="24"/>
                <w:lang w:eastAsia="zh-CN" w:bidi="ar-SA"/>
              </w:rPr>
              <w:t>openid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ind w:firstLine="420"/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expire_seconds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指定二维码的有效时间，范围是</w:t>
            </w:r>
            <w:r>
              <w:rPr>
                <w:rFonts w:cs="Calibri" w:hint="eastAsia"/>
                <w:szCs w:val="24"/>
                <w:lang w:eastAsia="zh-CN" w:bidi="ar-SA"/>
              </w:rPr>
              <w:t xml:space="preserve">60 ~ 1800 </w:t>
            </w:r>
            <w:r>
              <w:rPr>
                <w:rFonts w:cs="Calibri" w:hint="eastAsia"/>
                <w:szCs w:val="24"/>
                <w:lang w:eastAsia="zh-CN" w:bidi="ar-SA"/>
              </w:rPr>
              <w:t>秒。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ind w:firstLine="420"/>
              <w:rPr>
                <w:lang w:eastAsia="zh-CN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is_unique_code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指定下发二维码，生成的二维码随机分配一个</w:t>
            </w:r>
            <w:r>
              <w:rPr>
                <w:rFonts w:cs="Calibri" w:hint="eastAsia"/>
                <w:szCs w:val="24"/>
                <w:lang w:eastAsia="zh-CN" w:bidi="ar-SA"/>
              </w:rPr>
              <w:t>code</w:t>
            </w:r>
            <w:r>
              <w:rPr>
                <w:rFonts w:cs="Calibri" w:hint="eastAsia"/>
                <w:szCs w:val="24"/>
                <w:lang w:eastAsia="zh-CN" w:bidi="ar-SA"/>
              </w:rPr>
              <w:t>，领取后不可再次扫描。填写</w:t>
            </w:r>
            <w:r>
              <w:rPr>
                <w:rFonts w:cs="Calibri" w:hint="eastAsia"/>
                <w:szCs w:val="24"/>
                <w:lang w:eastAsia="zh-CN" w:bidi="ar-SA"/>
              </w:rPr>
              <w:t xml:space="preserve">true </w:t>
            </w:r>
            <w:r>
              <w:rPr>
                <w:rFonts w:cs="Calibri" w:hint="eastAsia"/>
                <w:szCs w:val="24"/>
                <w:lang w:eastAsia="zh-CN" w:bidi="ar-SA"/>
              </w:rPr>
              <w:t>或</w:t>
            </w:r>
            <w:r>
              <w:rPr>
                <w:rFonts w:cs="Calibri" w:hint="eastAsia"/>
                <w:szCs w:val="24"/>
                <w:lang w:eastAsia="zh-CN" w:bidi="ar-SA"/>
              </w:rPr>
              <w:t>false</w:t>
            </w:r>
            <w:r>
              <w:rPr>
                <w:rFonts w:cs="Calibri" w:hint="eastAsia"/>
                <w:szCs w:val="24"/>
                <w:lang w:eastAsia="zh-CN" w:bidi="ar-SA"/>
              </w:rPr>
              <w:t>。</w:t>
            </w:r>
            <w:r>
              <w:rPr>
                <w:rFonts w:cs="Calibri" w:hint="eastAsia"/>
                <w:szCs w:val="24"/>
                <w:lang w:eastAsia="zh-CN" w:bidi="ar-SA"/>
              </w:rPr>
              <w:lastRenderedPageBreak/>
              <w:t>默认</w:t>
            </w:r>
            <w:r>
              <w:rPr>
                <w:rFonts w:cs="Calibri" w:hint="eastAsia"/>
                <w:szCs w:val="24"/>
                <w:lang w:eastAsia="zh-CN" w:bidi="ar-SA"/>
              </w:rPr>
              <w:t>false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lastRenderedPageBreak/>
              <w:t>否</w:t>
            </w: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ind w:firstLine="420"/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balance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红包余额，以分为单位。红包类型必填（</w:t>
            </w:r>
            <w:r>
              <w:rPr>
                <w:rFonts w:cs="Calibri" w:hint="eastAsia"/>
                <w:szCs w:val="24"/>
                <w:lang w:eastAsia="zh-CN" w:bidi="ar-SA"/>
              </w:rPr>
              <w:t>LUCKY_MONEY</w:t>
            </w:r>
            <w:r>
              <w:rPr>
                <w:rFonts w:cs="Calibri" w:hint="eastAsia"/>
                <w:szCs w:val="24"/>
                <w:lang w:eastAsia="zh-CN" w:bidi="ar-SA"/>
              </w:rPr>
              <w:t>），其他卡券类型不填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ind w:firstLine="420"/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211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outer_id</w:t>
            </w:r>
          </w:p>
        </w:tc>
        <w:tc>
          <w:tcPr>
            <w:tcW w:w="321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领取场景值，用于领取渠道的数据统计，默认值为</w:t>
            </w:r>
            <w:r>
              <w:rPr>
                <w:rFonts w:cs="Calibri" w:hint="eastAsia"/>
                <w:szCs w:val="24"/>
                <w:lang w:eastAsia="zh-CN" w:bidi="ar-SA"/>
              </w:rPr>
              <w:t>0</w:t>
            </w:r>
            <w:r>
              <w:rPr>
                <w:rFonts w:cs="Calibri" w:hint="eastAsia"/>
                <w:szCs w:val="24"/>
                <w:lang w:eastAsia="zh-CN" w:bidi="ar-SA"/>
              </w:rPr>
              <w:t>，字段类型为整型。用户领取卡券后触发的事件推送中会带上此自定义场景值</w:t>
            </w:r>
          </w:p>
        </w:tc>
        <w:tc>
          <w:tcPr>
            <w:tcW w:w="123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否</w:t>
            </w:r>
          </w:p>
        </w:tc>
        <w:tc>
          <w:tcPr>
            <w:tcW w:w="1656" w:type="dxa"/>
            <w:vAlign w:val="center"/>
          </w:tcPr>
          <w:p w:rsidR="006652AB" w:rsidRDefault="006652AB" w:rsidP="006652AB">
            <w:pPr>
              <w:ind w:firstLine="420"/>
            </w:pPr>
          </w:p>
        </w:tc>
      </w:tr>
    </w:tbl>
    <w:p w:rsidR="006652AB" w:rsidRDefault="006652AB" w:rsidP="006652AB">
      <w:pPr>
        <w:ind w:firstLine="420"/>
        <w:rPr>
          <w:kern w:val="2"/>
          <w:lang w:eastAsia="zh-CN" w:bidi="ar-SA"/>
        </w:rPr>
      </w:pP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获取api_ticket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调用方法：</w:t>
      </w:r>
    </w:p>
    <w:p w:rsidR="006652AB" w:rsidRDefault="006652AB" w:rsidP="006652AB">
      <w:pPr>
        <w:ind w:firstLineChars="300" w:firstLine="630"/>
        <w:rPr>
          <w:rFonts w:cs="Calibri"/>
          <w:kern w:val="2"/>
          <w:szCs w:val="24"/>
          <w:lang w:eastAsia="zh-CN" w:bidi="ar-SA"/>
        </w:rPr>
      </w:pPr>
      <w:r>
        <w:rPr>
          <w:rFonts w:cs="Calibri" w:hint="eastAsia"/>
          <w:kern w:val="2"/>
          <w:szCs w:val="24"/>
          <w:lang w:eastAsia="zh-CN" w:bidi="ar-SA"/>
        </w:rPr>
        <w:t>org.jeewx.api.coupon.location. JwQrcodeAPI. doGetticket</w:t>
      </w:r>
    </w:p>
    <w:p w:rsidR="006652AB" w:rsidRDefault="006652AB" w:rsidP="006652AB">
      <w:pPr>
        <w:ind w:firstLine="420"/>
        <w:rPr>
          <w:lang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eastAsia="zh-CN"/>
        </w:rPr>
        <w:t>:</w:t>
      </w:r>
    </w:p>
    <w:p w:rsidR="006652AB" w:rsidRDefault="006652AB" w:rsidP="006652AB">
      <w:pPr>
        <w:ind w:firstLineChars="300" w:firstLine="630"/>
        <w:rPr>
          <w:rFonts w:cs="Calibri"/>
          <w:kern w:val="2"/>
          <w:szCs w:val="24"/>
          <w:lang w:eastAsia="zh-CN" w:bidi="ar-SA"/>
        </w:rPr>
      </w:pPr>
      <w:r>
        <w:rPr>
          <w:rFonts w:cs="Calibri"/>
          <w:kern w:val="2"/>
          <w:szCs w:val="24"/>
          <w:lang w:eastAsia="zh-CN" w:bidi="ar-SA"/>
        </w:rPr>
        <w:t>GetticketRtn getticketRtn</w:t>
      </w:r>
    </w:p>
    <w:p w:rsidR="006652AB" w:rsidRDefault="006652AB" w:rsidP="006652AB">
      <w:pPr>
        <w:ind w:firstLine="420"/>
      </w:pPr>
      <w:r>
        <w:rPr>
          <w:rFonts w:hint="eastAsi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2830"/>
        <w:gridCol w:w="1461"/>
        <w:gridCol w:w="1875"/>
      </w:tblGrid>
      <w:tr w:rsidR="006652AB" w:rsidTr="00246B1C">
        <w:trPr>
          <w:trHeight w:val="397"/>
          <w:jc w:val="center"/>
        </w:trPr>
        <w:tc>
          <w:tcPr>
            <w:tcW w:w="205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283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46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1875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205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accessToke</w:t>
            </w:r>
          </w:p>
        </w:tc>
        <w:tc>
          <w:tcPr>
            <w:tcW w:w="283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szCs w:val="24"/>
                <w:lang w:eastAsia="zh-CN" w:bidi="ar-SA"/>
              </w:rPr>
              <w:t>access_token</w:t>
            </w:r>
          </w:p>
        </w:tc>
        <w:tc>
          <w:tcPr>
            <w:tcW w:w="146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  <w:r>
              <w:rPr>
                <w:rFonts w:cs="Calibri" w:hint="eastAsia"/>
                <w:szCs w:val="24"/>
                <w:lang w:eastAsia="zh-CN" w:bidi="ar-SA"/>
              </w:rPr>
              <w:t>是</w:t>
            </w:r>
          </w:p>
        </w:tc>
        <w:tc>
          <w:tcPr>
            <w:tcW w:w="1875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</w:pPr>
      <w:bookmarkStart w:id="153" w:name="_Toc413687716"/>
      <w:bookmarkStart w:id="154" w:name="_Toc14473"/>
      <w:bookmarkStart w:id="155" w:name="_Toc510511157"/>
      <w:r>
        <w:rPr>
          <w:rFonts w:hint="eastAsia"/>
        </w:rPr>
        <w:t>卡券核销接口</w:t>
      </w:r>
      <w:bookmarkEnd w:id="153"/>
      <w:bookmarkEnd w:id="154"/>
      <w:bookmarkEnd w:id="155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调用核销接口可对指定卡券进行核销。支持网页内调用</w:t>
      </w:r>
      <w:r>
        <w:rPr>
          <w:rFonts w:hint="eastAsia"/>
          <w:kern w:val="2"/>
          <w:lang w:eastAsia="zh-CN" w:bidi="ar-SA"/>
        </w:rPr>
        <w:t>JavaScript</w:t>
      </w:r>
      <w:r>
        <w:rPr>
          <w:rFonts w:hint="eastAsia"/>
          <w:kern w:val="2"/>
          <w:lang w:eastAsia="zh-CN" w:bidi="ar-SA"/>
        </w:rPr>
        <w:t>接口拉取卡券列表，用户选择卡券后即可完成核销。</w:t>
      </w:r>
    </w:p>
    <w:p w:rsidR="006652AB" w:rsidRDefault="006652AB" w:rsidP="006652AB">
      <w:pPr>
        <w:pStyle w:val="31"/>
        <w:rPr>
          <w:lang w:eastAsia="zh-CN"/>
        </w:rPr>
      </w:pPr>
      <w:bookmarkStart w:id="156" w:name="_Toc413687717"/>
      <w:bookmarkStart w:id="157" w:name="_Toc16799"/>
      <w:bookmarkStart w:id="158" w:name="_Toc510511158"/>
      <w:r>
        <w:rPr>
          <w:rFonts w:hint="eastAsia"/>
          <w:lang w:eastAsia="zh-CN"/>
        </w:rPr>
        <w:t>卡券管理接口</w:t>
      </w:r>
      <w:bookmarkEnd w:id="156"/>
      <w:bookmarkEnd w:id="157"/>
      <w:bookmarkEnd w:id="158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开发者可通过该接口，对已创建的卡券进行查询、删除、更改、设置失效等操作。同时，在卡券通过审核、卡券被领取、卡券被删除时，均会推送事件通知开发者。</w:t>
      </w:r>
    </w:p>
    <w:p w:rsidR="006652AB" w:rsidRDefault="006652AB" w:rsidP="006652AB">
      <w:pPr>
        <w:pStyle w:val="31"/>
        <w:rPr>
          <w:lang w:eastAsia="zh-CN"/>
        </w:rPr>
      </w:pPr>
      <w:bookmarkStart w:id="159" w:name="_Toc413687718"/>
      <w:bookmarkStart w:id="160" w:name="_Toc26779"/>
      <w:bookmarkStart w:id="161" w:name="_Toc510511159"/>
      <w:r>
        <w:rPr>
          <w:rFonts w:hint="eastAsia"/>
          <w:lang w:eastAsia="zh-CN"/>
        </w:rPr>
        <w:t>特殊卡票接口</w:t>
      </w:r>
      <w:bookmarkEnd w:id="159"/>
      <w:bookmarkEnd w:id="160"/>
      <w:bookmarkEnd w:id="161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支持特殊卡票券（会员卡、电影票、飞机票、红包、会议门票）的适用场景，提供相应的接口能力，包括激活</w:t>
      </w:r>
      <w:r>
        <w:rPr>
          <w:rFonts w:hint="eastAsia"/>
          <w:kern w:val="2"/>
          <w:lang w:eastAsia="zh-CN" w:bidi="ar-SA"/>
        </w:rPr>
        <w:t>/</w:t>
      </w:r>
      <w:r>
        <w:rPr>
          <w:rFonts w:hint="eastAsia"/>
          <w:kern w:val="2"/>
          <w:lang w:eastAsia="zh-CN" w:bidi="ar-SA"/>
        </w:rPr>
        <w:t>绑定会员卡、会员卡交易、更新电影票、在线选座、更新红包余额、更新会议门票等接口。</w:t>
      </w:r>
    </w:p>
    <w:p w:rsidR="006652AB" w:rsidRDefault="006652AB" w:rsidP="006652AB">
      <w:pPr>
        <w:pStyle w:val="31"/>
        <w:rPr>
          <w:lang w:eastAsia="zh-CN"/>
        </w:rPr>
      </w:pPr>
      <w:bookmarkStart w:id="162" w:name="_Toc413687719"/>
      <w:bookmarkStart w:id="163" w:name="_Toc22172"/>
      <w:bookmarkStart w:id="164" w:name="_Toc510511160"/>
      <w:r>
        <w:rPr>
          <w:rFonts w:hint="eastAsia"/>
          <w:lang w:eastAsia="zh-CN"/>
        </w:rPr>
        <w:t>设置测试用户白名单</w:t>
      </w:r>
      <w:bookmarkEnd w:id="162"/>
      <w:bookmarkEnd w:id="163"/>
      <w:bookmarkEnd w:id="164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开发者可设置测试用户白名单，无论卡券是否通过审核均可领取卡券，测试整个卡券的使用流程。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</w:p>
    <w:p w:rsidR="006652AB" w:rsidRDefault="006652AB" w:rsidP="006652AB">
      <w:pPr>
        <w:pStyle w:val="22"/>
        <w:rPr>
          <w:lang w:eastAsia="zh-CN"/>
        </w:rPr>
      </w:pPr>
      <w:bookmarkStart w:id="165" w:name="_Toc413687720"/>
      <w:bookmarkStart w:id="166" w:name="_Toc9902"/>
      <w:bookmarkStart w:id="167" w:name="_Toc27422"/>
      <w:bookmarkStart w:id="168" w:name="_Toc10911"/>
      <w:bookmarkStart w:id="169" w:name="_Toc510511161"/>
      <w:bookmarkEnd w:id="144"/>
      <w:bookmarkEnd w:id="145"/>
      <w:r>
        <w:rPr>
          <w:rFonts w:hint="eastAsia"/>
          <w:lang w:eastAsia="zh-CN"/>
        </w:rPr>
        <w:t>微信智能接口</w:t>
      </w:r>
      <w:bookmarkEnd w:id="165"/>
      <w:bookmarkEnd w:id="166"/>
      <w:bookmarkEnd w:id="169"/>
    </w:p>
    <w:p w:rsidR="006652AB" w:rsidRDefault="006652AB" w:rsidP="006652AB">
      <w:pPr>
        <w:ind w:firstLine="420"/>
        <w:rPr>
          <w:lang w:eastAsia="zh-CN" w:bidi="ar-SA"/>
        </w:rPr>
      </w:pPr>
    </w:p>
    <w:p w:rsidR="006652AB" w:rsidRDefault="006652AB" w:rsidP="006652AB">
      <w:pPr>
        <w:pStyle w:val="22"/>
        <w:rPr>
          <w:lang w:eastAsia="zh-CN"/>
        </w:rPr>
      </w:pPr>
      <w:bookmarkStart w:id="170" w:name="_Toc413687721"/>
      <w:bookmarkStart w:id="171" w:name="_Toc24426"/>
      <w:bookmarkStart w:id="172" w:name="_Toc3253"/>
      <w:bookmarkStart w:id="173" w:name="_Toc17025"/>
      <w:bookmarkStart w:id="174" w:name="_Toc510511162"/>
      <w:r>
        <w:rPr>
          <w:rFonts w:hint="eastAsia"/>
          <w:lang w:eastAsia="zh-CN"/>
        </w:rPr>
        <w:t>设备功能介绍</w:t>
      </w:r>
      <w:bookmarkEnd w:id="170"/>
      <w:bookmarkEnd w:id="171"/>
      <w:bookmarkEnd w:id="174"/>
    </w:p>
    <w:p w:rsidR="006652AB" w:rsidRDefault="006652AB" w:rsidP="006652AB">
      <w:pPr>
        <w:ind w:firstLine="420"/>
        <w:rPr>
          <w:lang w:eastAsia="zh-CN" w:bidi="ar-SA"/>
        </w:rPr>
      </w:pPr>
    </w:p>
    <w:p w:rsidR="006652AB" w:rsidRDefault="006652AB" w:rsidP="006652AB">
      <w:pPr>
        <w:pStyle w:val="22"/>
        <w:rPr>
          <w:lang w:eastAsia="zh-CN"/>
        </w:rPr>
      </w:pPr>
      <w:bookmarkStart w:id="175" w:name="_Toc413687722"/>
      <w:bookmarkStart w:id="176" w:name="_Toc5322"/>
      <w:bookmarkStart w:id="177" w:name="_Toc3535"/>
      <w:bookmarkStart w:id="178" w:name="_Toc18552"/>
      <w:bookmarkStart w:id="179" w:name="_Toc510511163"/>
      <w:bookmarkEnd w:id="167"/>
      <w:bookmarkEnd w:id="168"/>
      <w:bookmarkEnd w:id="172"/>
      <w:bookmarkEnd w:id="173"/>
      <w:r>
        <w:rPr>
          <w:rFonts w:hint="eastAsia"/>
          <w:lang w:eastAsia="zh-CN"/>
        </w:rPr>
        <w:t>多客服功能</w:t>
      </w:r>
      <w:bookmarkEnd w:id="175"/>
      <w:bookmarkEnd w:id="176"/>
      <w:bookmarkEnd w:id="179"/>
    </w:p>
    <w:p w:rsidR="006652AB" w:rsidRDefault="006652AB" w:rsidP="006652AB">
      <w:pPr>
        <w:pStyle w:val="31"/>
        <w:rPr>
          <w:lang w:eastAsia="zh-CN"/>
        </w:rPr>
      </w:pPr>
      <w:bookmarkStart w:id="180" w:name="_Toc413687723"/>
      <w:bookmarkStart w:id="181" w:name="_Toc1693"/>
      <w:bookmarkStart w:id="182" w:name="_Toc510511164"/>
      <w:bookmarkEnd w:id="177"/>
      <w:bookmarkEnd w:id="178"/>
      <w:r>
        <w:rPr>
          <w:rFonts w:hint="eastAsia"/>
          <w:lang w:eastAsia="zh-CN"/>
        </w:rPr>
        <w:t>将消息转发到多客服</w:t>
      </w:r>
      <w:bookmarkEnd w:id="180"/>
      <w:bookmarkEnd w:id="181"/>
      <w:bookmarkEnd w:id="182"/>
    </w:p>
    <w:p w:rsidR="006652AB" w:rsidRDefault="006652AB" w:rsidP="006652AB">
      <w:pPr>
        <w:pStyle w:val="31"/>
        <w:rPr>
          <w:lang w:eastAsia="zh-CN"/>
        </w:rPr>
      </w:pPr>
      <w:bookmarkStart w:id="183" w:name="_Toc413687724"/>
      <w:bookmarkStart w:id="184" w:name="_Toc10557"/>
      <w:bookmarkStart w:id="185" w:name="_Toc510511165"/>
      <w:r>
        <w:rPr>
          <w:rFonts w:hint="eastAsia"/>
          <w:lang w:eastAsia="zh-CN"/>
        </w:rPr>
        <w:t>客服管理</w:t>
      </w:r>
      <w:bookmarkEnd w:id="183"/>
      <w:bookmarkEnd w:id="184"/>
      <w:bookmarkEnd w:id="185"/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开发者通过本接口，根据</w:t>
      </w:r>
      <w:r>
        <w:rPr>
          <w:rFonts w:hint="eastAsia"/>
          <w:kern w:val="2"/>
          <w:lang w:eastAsia="zh-CN" w:bidi="ar-SA"/>
        </w:rPr>
        <w:t>AppID</w:t>
      </w:r>
      <w:r>
        <w:rPr>
          <w:rFonts w:hint="eastAsia"/>
          <w:kern w:val="2"/>
          <w:lang w:eastAsia="zh-CN" w:bidi="ar-SA"/>
        </w:rPr>
        <w:t>获取公众号中所设置的客服基本信息，包括客服工号、客服昵称、客服登录账号。开发者利用客服基本信息，结合客服接待情况，可以开发例如“指定客服接待”等功能。</w:t>
      </w:r>
    </w:p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获取客服基本信息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</w:t>
      </w:r>
      <w:r>
        <w:rPr>
          <w:rFonts w:cs="Calibri"/>
          <w:b/>
          <w:kern w:val="2"/>
          <w:szCs w:val="20"/>
          <w:lang w:eastAsia="zh-CN" w:bidi="ar-SA"/>
        </w:rPr>
        <w:t>JwKfaccountAPI.getAllKfaccount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List&lt;WxKfaccount&gt; kfAccount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664"/>
        <w:gridCol w:w="3402"/>
        <w:gridCol w:w="1326"/>
      </w:tblGrid>
      <w:tr w:rsidR="006652AB" w:rsidTr="00246B1C">
        <w:trPr>
          <w:trHeight w:val="397"/>
          <w:jc w:val="center"/>
        </w:trPr>
        <w:tc>
          <w:tcPr>
            <w:tcW w:w="1823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6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40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26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23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66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40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26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DA11B9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获取在线客服接待信息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b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</w:t>
      </w:r>
      <w:r>
        <w:rPr>
          <w:rFonts w:cs="Calibri"/>
          <w:b/>
          <w:kern w:val="2"/>
          <w:szCs w:val="20"/>
          <w:lang w:eastAsia="zh-CN" w:bidi="ar-SA"/>
        </w:rPr>
        <w:t>JwKfaccountAPI. getAllOnlineKfaccount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返回值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: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List&lt;WxKfaccount&gt; kfAccount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654"/>
        <w:gridCol w:w="3380"/>
        <w:gridCol w:w="1318"/>
      </w:tblGrid>
      <w:tr w:rsidR="006652AB" w:rsidTr="00246B1C">
        <w:trPr>
          <w:trHeight w:val="397"/>
          <w:jc w:val="center"/>
        </w:trPr>
        <w:tc>
          <w:tcPr>
            <w:tcW w:w="187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5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8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427"/>
          <w:jc w:val="center"/>
        </w:trPr>
        <w:tc>
          <w:tcPr>
            <w:tcW w:w="187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6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lastRenderedPageBreak/>
              <w:t>kf_account</w:t>
            </w:r>
          </w:p>
        </w:tc>
        <w:tc>
          <w:tcPr>
            <w:tcW w:w="16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</w:tc>
        <w:tc>
          <w:tcPr>
            <w:tcW w:w="16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3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6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3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</w:p>
    <w:p w:rsidR="006652AB" w:rsidRDefault="00756755" w:rsidP="006652AB">
      <w:pPr>
        <w:ind w:firstLineChars="0" w:firstLine="0"/>
        <w:rPr>
          <w:rFonts w:ascii="宋体" w:hAnsi="宋体"/>
          <w:kern w:val="2"/>
          <w:szCs w:val="20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添加客服账号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</w:t>
      </w:r>
      <w:r>
        <w:rPr>
          <w:rFonts w:cs="Calibri"/>
          <w:b/>
          <w:kern w:val="2"/>
          <w:szCs w:val="20"/>
          <w:lang w:eastAsia="zh-CN" w:bidi="ar-SA"/>
        </w:rPr>
        <w:t>JwKfaccountAPI.addKfacount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String errMsg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hint="eastAsia"/>
        </w:rPr>
        <w:t>参数说明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654"/>
        <w:gridCol w:w="3380"/>
        <w:gridCol w:w="1318"/>
      </w:tblGrid>
      <w:tr w:rsidR="006652AB" w:rsidTr="00246B1C">
        <w:trPr>
          <w:trHeight w:val="397"/>
          <w:jc w:val="center"/>
        </w:trPr>
        <w:tc>
          <w:tcPr>
            <w:tcW w:w="187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5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38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1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7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6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</w:tc>
        <w:tc>
          <w:tcPr>
            <w:tcW w:w="16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</w:tc>
        <w:tc>
          <w:tcPr>
            <w:tcW w:w="16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3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7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65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38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31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756755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设置客服信息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</w:t>
      </w:r>
      <w:r>
        <w:rPr>
          <w:rFonts w:cs="Calibri"/>
          <w:b/>
          <w:kern w:val="2"/>
          <w:szCs w:val="20"/>
          <w:lang w:eastAsia="zh-CN" w:bidi="ar-SA"/>
        </w:rPr>
        <w:t>JwKfaccountAPI. modifyKfaccount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返回值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: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String errmsg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1"/>
        <w:gridCol w:w="1789"/>
        <w:gridCol w:w="3228"/>
        <w:gridCol w:w="1314"/>
      </w:tblGrid>
      <w:tr w:rsidR="006652AB" w:rsidTr="00246B1C">
        <w:trPr>
          <w:trHeight w:val="397"/>
          <w:jc w:val="center"/>
        </w:trPr>
        <w:tc>
          <w:tcPr>
            <w:tcW w:w="189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78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28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14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9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78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2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1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9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</w:tc>
        <w:tc>
          <w:tcPr>
            <w:tcW w:w="178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2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完整客服账号，格式为：账号前缀</w:t>
            </w: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lastRenderedPageBreak/>
              <w:t>@公众号微信号，账号前缀最多10个字符，必须是英文或者数字字符。如果没有公众号微信号，请前往微信公众平台设置。</w:t>
            </w:r>
          </w:p>
        </w:tc>
        <w:tc>
          <w:tcPr>
            <w:tcW w:w="131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9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nickname</w:t>
            </w:r>
          </w:p>
        </w:tc>
        <w:tc>
          <w:tcPr>
            <w:tcW w:w="178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2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客服昵称，最长6个汉字或12个英文字符</w:t>
            </w:r>
          </w:p>
        </w:tc>
        <w:tc>
          <w:tcPr>
            <w:tcW w:w="131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9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password</w:t>
            </w:r>
          </w:p>
        </w:tc>
        <w:tc>
          <w:tcPr>
            <w:tcW w:w="178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28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客服账号登录密码，格式为密码明文的32位加密MD5值</w:t>
            </w:r>
          </w:p>
        </w:tc>
        <w:tc>
          <w:tcPr>
            <w:tcW w:w="1314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756755" w:rsidP="006652AB">
      <w:pPr>
        <w:ind w:firstLineChars="0" w:firstLine="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上传客服头像</w:t>
      </w:r>
    </w:p>
    <w:p w:rsidR="006652AB" w:rsidRDefault="006652AB" w:rsidP="006652AB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b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</w:t>
      </w:r>
      <w:r>
        <w:rPr>
          <w:rFonts w:cs="Calibri"/>
          <w:b/>
          <w:kern w:val="2"/>
          <w:szCs w:val="20"/>
          <w:lang w:eastAsia="zh-CN" w:bidi="ar-SA"/>
        </w:rPr>
        <w:t>JwKfaccountAPI. uploadKfaccountHeadimg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返回值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: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List&lt;WxKfaccount&gt; kfAccount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01"/>
        <w:gridCol w:w="3250"/>
        <w:gridCol w:w="1322"/>
      </w:tblGrid>
      <w:tr w:rsidR="006652AB" w:rsidTr="00246B1C">
        <w:trPr>
          <w:trHeight w:val="397"/>
          <w:jc w:val="center"/>
        </w:trPr>
        <w:tc>
          <w:tcPr>
            <w:tcW w:w="184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5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4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5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</w:tc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5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color w:val="000000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filePathName</w:t>
            </w:r>
          </w:p>
        </w:tc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5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头像文件目录</w:t>
            </w:r>
          </w:p>
        </w:tc>
        <w:tc>
          <w:tcPr>
            <w:tcW w:w="13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756755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（6）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删除客服账号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org.jeewx.api.wxsendmsg.JwKfaccountAPI. deleteKfaccount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返回值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: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String errMsg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01"/>
        <w:gridCol w:w="3250"/>
        <w:gridCol w:w="1322"/>
      </w:tblGrid>
      <w:tr w:rsidR="006652AB" w:rsidTr="00246B1C">
        <w:trPr>
          <w:trHeight w:val="397"/>
          <w:jc w:val="center"/>
        </w:trPr>
        <w:tc>
          <w:tcPr>
            <w:tcW w:w="1849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参数名</w:t>
            </w:r>
          </w:p>
        </w:tc>
        <w:tc>
          <w:tcPr>
            <w:tcW w:w="1801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是否必须</w:t>
            </w:r>
          </w:p>
        </w:tc>
        <w:tc>
          <w:tcPr>
            <w:tcW w:w="3250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描述</w:t>
            </w:r>
          </w:p>
        </w:tc>
        <w:tc>
          <w:tcPr>
            <w:tcW w:w="1322" w:type="dxa"/>
            <w:shd w:val="clear" w:color="auto" w:fill="E6E6E6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bCs/>
                <w:kern w:val="2"/>
                <w:szCs w:val="20"/>
                <w:lang w:eastAsia="zh-CN" w:bidi="ar-SA"/>
              </w:rPr>
            </w:pPr>
            <w:r>
              <w:rPr>
                <w:rFonts w:ascii="Times New Roman" w:hAnsi="Times New Roman" w:hint="eastAsia"/>
                <w:b/>
                <w:bCs/>
                <w:kern w:val="2"/>
                <w:szCs w:val="20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4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accessToke</w:t>
            </w:r>
          </w:p>
        </w:tc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5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公众号的</w:t>
            </w:r>
            <w:r>
              <w:rPr>
                <w:rFonts w:cs="Calibri" w:hint="eastAsia"/>
                <w:color w:val="000000"/>
                <w:kern w:val="2"/>
                <w:szCs w:val="24"/>
                <w:highlight w:val="white"/>
                <w:lang w:eastAsia="zh-CN" w:bidi="ar-SA"/>
              </w:rPr>
              <w:t>access_token</w:t>
            </w:r>
          </w:p>
        </w:tc>
        <w:tc>
          <w:tcPr>
            <w:tcW w:w="13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9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</w:pPr>
            <w:r>
              <w:rPr>
                <w:rFonts w:cs="Calibri"/>
                <w:color w:val="000000"/>
                <w:kern w:val="2"/>
                <w:szCs w:val="24"/>
                <w:highlight w:val="white"/>
                <w:lang w:eastAsia="zh-CN" w:bidi="ar-SA"/>
              </w:rPr>
              <w:t>kf_account</w:t>
            </w:r>
          </w:p>
        </w:tc>
        <w:tc>
          <w:tcPr>
            <w:tcW w:w="1801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50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完整客服账号，格式为：账号前缀@公众号微信号，账号前缀最多10个字符，必须是英文或者数字字符。如果没有公众号微信号，请前往微信公众平台设置。</w:t>
            </w:r>
          </w:p>
        </w:tc>
        <w:tc>
          <w:tcPr>
            <w:tcW w:w="1322" w:type="dxa"/>
            <w:vAlign w:val="center"/>
          </w:tcPr>
          <w:p w:rsidR="006652AB" w:rsidRDefault="006652AB" w:rsidP="006652AB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pStyle w:val="31"/>
        <w:rPr>
          <w:lang w:eastAsia="zh-CN"/>
        </w:rPr>
      </w:pPr>
      <w:bookmarkStart w:id="186" w:name="_Toc413687725"/>
      <w:bookmarkStart w:id="187" w:name="_Toc3910"/>
      <w:bookmarkStart w:id="188" w:name="_Toc510511166"/>
      <w:r>
        <w:rPr>
          <w:rFonts w:hint="eastAsia"/>
          <w:lang w:eastAsia="zh-CN"/>
        </w:rPr>
        <w:lastRenderedPageBreak/>
        <w:t>多客服会话控制</w:t>
      </w:r>
      <w:bookmarkEnd w:id="186"/>
      <w:bookmarkEnd w:id="187"/>
      <w:bookmarkEnd w:id="188"/>
    </w:p>
    <w:p w:rsidR="006652AB" w:rsidRDefault="00756755" w:rsidP="006652AB">
      <w:pPr>
        <w:ind w:firstLineChars="0" w:firstLine="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会话状态通知事件</w:t>
      </w:r>
    </w:p>
    <w:p w:rsidR="006652AB" w:rsidRDefault="006652AB" w:rsidP="006652AB">
      <w:pPr>
        <w:widowControl w:val="0"/>
        <w:ind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ab/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公众号开通多客服功能以后，当客服人员有接入会话、关闭会话、转接会话时，微信后台会将会话对应的事件推送到公众号填写的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url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上。</w:t>
      </w:r>
    </w:p>
    <w:p w:rsidR="006652AB" w:rsidRDefault="00756755" w:rsidP="006652AB">
      <w:pPr>
        <w:ind w:leftChars="-118" w:left="-248" w:firstLineChars="98" w:firstLine="207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创建会话</w:t>
      </w:r>
    </w:p>
    <w:p w:rsidR="006652AB" w:rsidRDefault="00756755" w:rsidP="006652AB">
      <w:pPr>
        <w:ind w:leftChars="-177" w:left="-372"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ab/>
        <w:t>（3）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关闭会话</w:t>
      </w:r>
    </w:p>
    <w:p w:rsidR="006652AB" w:rsidRDefault="00756755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（4）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获取客户的会话状态</w:t>
      </w:r>
    </w:p>
    <w:p w:rsidR="006652AB" w:rsidRDefault="00756755" w:rsidP="006652AB">
      <w:pPr>
        <w:ind w:firstLineChars="0" w:firstLine="0"/>
        <w:rPr>
          <w:rFonts w:ascii="宋体" w:hAnsi="宋体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（5）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获取客服的会话列表</w:t>
      </w:r>
    </w:p>
    <w:p w:rsidR="006652AB" w:rsidRPr="00756755" w:rsidRDefault="00756755" w:rsidP="00756755">
      <w:pPr>
        <w:ind w:firstLineChars="0" w:firstLine="0"/>
        <w:rPr>
          <w:rFonts w:ascii="宋体" w:hAnsi="宋体" w:hint="eastAsia"/>
          <w:b/>
          <w:color w:val="548DD4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（6）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获取未接入会话列表</w:t>
      </w:r>
    </w:p>
    <w:p w:rsidR="006652AB" w:rsidRDefault="006652AB" w:rsidP="006652AB">
      <w:pPr>
        <w:pStyle w:val="31"/>
        <w:rPr>
          <w:lang w:eastAsia="zh-CN"/>
        </w:rPr>
      </w:pPr>
      <w:bookmarkStart w:id="189" w:name="_Toc413687726"/>
      <w:bookmarkStart w:id="190" w:name="_Toc4320"/>
      <w:bookmarkStart w:id="191" w:name="_Toc510511167"/>
      <w:r>
        <w:rPr>
          <w:rFonts w:hint="eastAsia"/>
          <w:lang w:eastAsia="zh-CN"/>
        </w:rPr>
        <w:t>获取客服聊天记录</w:t>
      </w:r>
      <w:bookmarkEnd w:id="189"/>
      <w:bookmarkEnd w:id="190"/>
      <w:bookmarkEnd w:id="191"/>
    </w:p>
    <w:p w:rsidR="006652AB" w:rsidRDefault="006652AB" w:rsidP="006652AB">
      <w:pPr>
        <w:pStyle w:val="31"/>
        <w:rPr>
          <w:lang w:eastAsia="zh-CN"/>
        </w:rPr>
      </w:pPr>
      <w:bookmarkStart w:id="192" w:name="_Toc413687727"/>
      <w:bookmarkStart w:id="193" w:name="_Toc22687"/>
      <w:bookmarkStart w:id="194" w:name="_Toc510511168"/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客户端自定义插件接口</w:t>
      </w:r>
      <w:bookmarkEnd w:id="192"/>
      <w:bookmarkEnd w:id="193"/>
      <w:bookmarkEnd w:id="194"/>
    </w:p>
    <w:p w:rsidR="006652AB" w:rsidRDefault="006652AB" w:rsidP="006652AB">
      <w:pPr>
        <w:ind w:firstLine="420"/>
        <w:rPr>
          <w:lang w:eastAsia="zh-CN" w:bidi="ar-SA"/>
        </w:rPr>
      </w:pPr>
    </w:p>
    <w:p w:rsidR="006652AB" w:rsidRDefault="006652AB" w:rsidP="006652AB">
      <w:pPr>
        <w:pStyle w:val="22"/>
        <w:rPr>
          <w:lang w:eastAsia="zh-CN"/>
        </w:rPr>
      </w:pPr>
      <w:bookmarkStart w:id="195" w:name="_Toc9388"/>
      <w:bookmarkStart w:id="196" w:name="_Toc510511169"/>
      <w:r>
        <w:rPr>
          <w:rFonts w:hint="eastAsia"/>
          <w:lang w:eastAsia="zh-CN"/>
        </w:rPr>
        <w:t>云服务平台</w:t>
      </w:r>
      <w:bookmarkEnd w:id="195"/>
      <w:bookmarkEnd w:id="196"/>
    </w:p>
    <w:p w:rsidR="006652AB" w:rsidRDefault="006652AB" w:rsidP="006652AB">
      <w:pPr>
        <w:pStyle w:val="31"/>
        <w:rPr>
          <w:lang w:eastAsia="zh-CN"/>
        </w:rPr>
      </w:pPr>
      <w:bookmarkStart w:id="197" w:name="_Toc31710"/>
      <w:bookmarkStart w:id="198" w:name="_Toc510511170"/>
      <w:r>
        <w:rPr>
          <w:rFonts w:hint="eastAsia"/>
          <w:lang w:eastAsia="zh-CN"/>
        </w:rPr>
        <w:t>七牛云服务</w:t>
      </w:r>
      <w:bookmarkEnd w:id="197"/>
      <w:bookmarkEnd w:id="198"/>
    </w:p>
    <w:p w:rsidR="006652AB" w:rsidRDefault="00756755" w:rsidP="006652AB">
      <w:pPr>
        <w:ind w:firstLineChars="0" w:firstLine="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（1）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上传图片到云服务器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org.jeewx.api.cloud.qiniu.QiniuCloudService. uploadFile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返回值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: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eastAsia="Consolas" w:cs="Calibri"/>
          <w:color w:val="000000"/>
          <w:highlight w:val="white"/>
        </w:rPr>
        <w:t>PutRet</w:t>
      </w:r>
      <w:r>
        <w:rPr>
          <w:rFonts w:cs="Calibri"/>
          <w:kern w:val="2"/>
          <w:szCs w:val="20"/>
          <w:lang w:eastAsia="zh-CN" w:bidi="ar-SA"/>
        </w:rPr>
        <w:t xml:space="preserve">  p</w:t>
      </w:r>
      <w:r>
        <w:rPr>
          <w:rFonts w:eastAsia="Consolas" w:cs="Calibri"/>
          <w:color w:val="000000"/>
          <w:highlight w:val="white"/>
        </w:rPr>
        <w:t>utRet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参数说明：</w:t>
      </w:r>
    </w:p>
    <w:tbl>
      <w:tblPr>
        <w:tblW w:w="82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1806"/>
        <w:gridCol w:w="3260"/>
        <w:gridCol w:w="1326"/>
      </w:tblGrid>
      <w:tr w:rsidR="006652AB" w:rsidTr="00246B1C">
        <w:trPr>
          <w:trHeight w:val="397"/>
          <w:jc w:val="center"/>
        </w:trPr>
        <w:tc>
          <w:tcPr>
            <w:tcW w:w="1841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2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4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eastAsia="Consolas" w:cs="Calibri"/>
                <w:color w:val="000000"/>
                <w:szCs w:val="24"/>
                <w:highlight w:val="white"/>
              </w:rPr>
              <w:t>QiniuCloud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信息对象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Consolas" w:cs="Calibri"/>
                <w:color w:val="000000"/>
                <w:szCs w:val="24"/>
                <w:highlight w:val="white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Key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基本存储实体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localFile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保存对象的物理地址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Ak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公钥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sk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密钥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41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Consolas" w:cs="Calibri"/>
                <w:color w:val="000000"/>
                <w:szCs w:val="24"/>
                <w:highlight w:val="white"/>
                <w:lang w:eastAsia="zh-CN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Bucket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云存储bucket可以看成是命名空间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756755" w:rsidP="006652AB">
      <w:pPr>
        <w:ind w:firstLineChars="0" w:firstLine="0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宋体" w:hAnsi="宋体" w:hint="eastAsia"/>
          <w:b/>
          <w:color w:val="548DD4"/>
          <w:lang w:eastAsia="zh-CN" w:bidi="ar-SA"/>
        </w:rPr>
        <w:t>（2）</w:t>
      </w:r>
      <w:r w:rsidR="006652AB">
        <w:rPr>
          <w:rFonts w:ascii="宋体" w:hAnsi="宋体" w:hint="eastAsia"/>
          <w:b/>
          <w:color w:val="548DD4"/>
          <w:lang w:eastAsia="zh-CN" w:bidi="ar-SA"/>
        </w:rPr>
        <w:t>获得上传图片的链接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lastRenderedPageBreak/>
        <w:t>调用方法：</w:t>
      </w:r>
    </w:p>
    <w:p w:rsidR="006652AB" w:rsidRDefault="006652AB" w:rsidP="006652AB">
      <w:pPr>
        <w:widowControl w:val="0"/>
        <w:ind w:firstLineChars="300" w:firstLine="630"/>
        <w:jc w:val="both"/>
        <w:rPr>
          <w:rFonts w:cs="Calibri"/>
          <w:kern w:val="2"/>
          <w:szCs w:val="20"/>
          <w:lang w:eastAsia="zh-CN" w:bidi="ar-SA"/>
        </w:rPr>
      </w:pPr>
      <w:r>
        <w:rPr>
          <w:rFonts w:cs="Calibri"/>
          <w:kern w:val="2"/>
          <w:szCs w:val="20"/>
          <w:lang w:eastAsia="zh-CN" w:bidi="ar-SA"/>
        </w:rPr>
        <w:t>org.jeewx.api.cloud.qiniu.QiniuCloudService. getImageUrl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返回值</w:t>
      </w:r>
      <w:r>
        <w:rPr>
          <w:rFonts w:ascii="Times New Roman" w:hAnsi="Times New Roman" w:hint="eastAsia"/>
          <w:kern w:val="2"/>
          <w:szCs w:val="20"/>
          <w:lang w:eastAsia="zh-CN" w:bidi="ar-SA"/>
        </w:rPr>
        <w:t>:</w:t>
      </w:r>
    </w:p>
    <w:p w:rsidR="006652AB" w:rsidRDefault="006652AB" w:rsidP="006652AB">
      <w:pPr>
        <w:widowControl w:val="0"/>
        <w:ind w:firstLine="420"/>
        <w:jc w:val="both"/>
        <w:rPr>
          <w:rFonts w:eastAsia="Consolas" w:cs="Calibri"/>
          <w:color w:val="000000"/>
          <w:highlight w:val="white"/>
        </w:rPr>
      </w:pPr>
      <w:r>
        <w:rPr>
          <w:rFonts w:eastAsia="Consolas" w:cs="Calibri"/>
          <w:color w:val="000000"/>
          <w:highlight w:val="white"/>
        </w:rPr>
        <w:t>String</w:t>
      </w:r>
      <w:r>
        <w:rPr>
          <w:rFonts w:cs="Calibri"/>
          <w:color w:val="000000"/>
          <w:highlight w:val="white"/>
          <w:lang w:eastAsia="zh-CN"/>
        </w:rPr>
        <w:t xml:space="preserve"> string</w:t>
      </w:r>
    </w:p>
    <w:p w:rsidR="006652AB" w:rsidRDefault="006652AB" w:rsidP="006652AB">
      <w:pPr>
        <w:widowControl w:val="0"/>
        <w:ind w:firstLine="42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>
        <w:rPr>
          <w:rFonts w:ascii="Times New Roman" w:hAnsi="Times New Roman" w:hint="eastAsia"/>
          <w:kern w:val="2"/>
          <w:szCs w:val="20"/>
          <w:lang w:eastAsia="zh-CN" w:bidi="ar-SA"/>
        </w:rPr>
        <w:t>参数说明：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06"/>
        <w:gridCol w:w="3260"/>
        <w:gridCol w:w="1326"/>
      </w:tblGrid>
      <w:tr w:rsidR="006652AB" w:rsidTr="00246B1C">
        <w:trPr>
          <w:trHeight w:val="397"/>
          <w:jc w:val="center"/>
        </w:trPr>
        <w:tc>
          <w:tcPr>
            <w:tcW w:w="1828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80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326" w:type="dxa"/>
            <w:shd w:val="clear" w:color="auto" w:fill="E6E6E6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6652AB" w:rsidTr="00246B1C">
        <w:trPr>
          <w:trHeight w:val="397"/>
          <w:jc w:val="center"/>
        </w:trPr>
        <w:tc>
          <w:tcPr>
            <w:tcW w:w="182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eastAsia="Consolas" w:cs="Calibri"/>
                <w:color w:val="000000"/>
                <w:szCs w:val="24"/>
              </w:rPr>
              <w:t>QiniuCloud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信息对象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2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Consolas" w:cs="Calibri"/>
                <w:color w:val="000000"/>
                <w:szCs w:val="24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Key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基本存储实体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2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localFile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保存对象的物理地址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2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Ak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公钥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2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4"/>
                <w:lang w:eastAsia="zh-CN" w:bidi="ar-SA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sk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密钥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  <w:tr w:rsidR="006652AB" w:rsidTr="00246B1C">
        <w:trPr>
          <w:trHeight w:val="397"/>
          <w:jc w:val="center"/>
        </w:trPr>
        <w:tc>
          <w:tcPr>
            <w:tcW w:w="1828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eastAsia="Consolas" w:cs="Calibri"/>
                <w:color w:val="000000"/>
                <w:szCs w:val="24"/>
                <w:lang w:eastAsia="zh-CN"/>
              </w:rPr>
            </w:pPr>
            <w:r>
              <w:rPr>
                <w:rFonts w:cs="Calibri"/>
                <w:kern w:val="2"/>
                <w:szCs w:val="24"/>
                <w:lang w:eastAsia="zh-CN" w:bidi="ar-SA"/>
              </w:rPr>
              <w:t>Bucket</w:t>
            </w:r>
          </w:p>
        </w:tc>
        <w:tc>
          <w:tcPr>
            <w:tcW w:w="180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否</w:t>
            </w:r>
          </w:p>
        </w:tc>
        <w:tc>
          <w:tcPr>
            <w:tcW w:w="3260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云存储bucket可以看成是命名空间</w:t>
            </w:r>
          </w:p>
        </w:tc>
        <w:tc>
          <w:tcPr>
            <w:tcW w:w="1326" w:type="dxa"/>
            <w:vAlign w:val="center"/>
          </w:tcPr>
          <w:p w:rsidR="006652AB" w:rsidRDefault="006652AB" w:rsidP="00246B1C">
            <w:pPr>
              <w:widowControl w:val="0"/>
              <w:spacing w:line="240" w:lineRule="auto"/>
              <w:ind w:firstLineChars="0" w:firstLine="0"/>
              <w:jc w:val="both"/>
              <w:rPr>
                <w:rFonts w:ascii="宋体" w:hAnsi="宋体"/>
                <w:kern w:val="2"/>
                <w:szCs w:val="24"/>
                <w:lang w:eastAsia="zh-CN" w:bidi="ar-SA"/>
              </w:rPr>
            </w:pPr>
          </w:p>
        </w:tc>
      </w:tr>
    </w:tbl>
    <w:p w:rsidR="006652AB" w:rsidRDefault="006652AB" w:rsidP="006652AB">
      <w:pPr>
        <w:widowControl w:val="0"/>
        <w:spacing w:line="240" w:lineRule="auto"/>
        <w:ind w:firstLineChars="0" w:firstLine="0"/>
        <w:rPr>
          <w:rFonts w:ascii="Times New Roman" w:hAnsi="Times New Roman"/>
          <w:b/>
          <w:bCs/>
          <w:kern w:val="2"/>
          <w:sz w:val="44"/>
          <w:szCs w:val="44"/>
          <w:lang w:eastAsia="zh-CN" w:bidi="ar-SA"/>
        </w:rPr>
      </w:pPr>
    </w:p>
    <w:p w:rsidR="006652AB" w:rsidRPr="00BE5567" w:rsidRDefault="006652AB" w:rsidP="00DA11B9">
      <w:pPr>
        <w:pStyle w:val="1"/>
        <w:rPr>
          <w:rFonts w:hint="eastAsia"/>
          <w:lang w:eastAsia="zh-CN"/>
        </w:rPr>
      </w:pPr>
      <w:bookmarkStart w:id="199" w:name="_Toc510511171"/>
      <w:r>
        <w:rPr>
          <w:rFonts w:hint="eastAsia"/>
          <w:lang w:eastAsia="zh-CN"/>
        </w:rPr>
        <w:t>企业微信</w:t>
      </w:r>
      <w:r>
        <w:rPr>
          <w:lang w:eastAsia="zh-CN"/>
        </w:rPr>
        <w:t>API</w:t>
      </w:r>
      <w:bookmarkEnd w:id="199"/>
    </w:p>
    <w:p w:rsidR="00DA11B9" w:rsidRDefault="00DA11B9" w:rsidP="00DA11B9">
      <w:pPr>
        <w:pStyle w:val="22"/>
      </w:pPr>
      <w:bookmarkStart w:id="200" w:name="_Toc510511172"/>
      <w:r>
        <w:rPr>
          <w:rFonts w:hint="eastAsia"/>
        </w:rPr>
        <w:t>获取</w:t>
      </w:r>
      <w:r>
        <w:rPr>
          <w:rFonts w:hint="eastAsia"/>
        </w:rPr>
        <w:t>access_token</w:t>
      </w:r>
      <w:bookmarkEnd w:id="200"/>
    </w:p>
    <w:p w:rsidR="00486C79" w:rsidRDefault="00486C79" w:rsidP="00486C79">
      <w:pPr>
        <w:ind w:firstLine="420"/>
        <w:rPr>
          <w:kern w:val="2"/>
          <w:lang w:eastAsia="zh-CN" w:bidi="ar-SA"/>
        </w:rPr>
      </w:pPr>
      <w:r w:rsidRPr="00486C79">
        <w:rPr>
          <w:rFonts w:hint="eastAsia"/>
          <w:kern w:val="2"/>
          <w:lang w:eastAsia="zh-CN" w:bidi="ar-SA"/>
        </w:rPr>
        <w:t>AccessToken</w:t>
      </w:r>
      <w:r w:rsidRPr="00486C79">
        <w:rPr>
          <w:rFonts w:hint="eastAsia"/>
          <w:kern w:val="2"/>
          <w:lang w:eastAsia="zh-CN" w:bidi="ar-SA"/>
        </w:rPr>
        <w:t>需要用</w:t>
      </w:r>
      <w:r w:rsidRPr="00486C79">
        <w:rPr>
          <w:rFonts w:hint="eastAsia"/>
          <w:kern w:val="2"/>
          <w:lang w:eastAsia="zh-CN" w:bidi="ar-SA"/>
        </w:rPr>
        <w:t>CorpID</w:t>
      </w:r>
      <w:r w:rsidRPr="00486C79">
        <w:rPr>
          <w:rFonts w:hint="eastAsia"/>
          <w:kern w:val="2"/>
          <w:lang w:eastAsia="zh-CN" w:bidi="ar-SA"/>
        </w:rPr>
        <w:t>和</w:t>
      </w:r>
      <w:r w:rsidRPr="00486C79">
        <w:rPr>
          <w:rFonts w:hint="eastAsia"/>
          <w:kern w:val="2"/>
          <w:lang w:eastAsia="zh-CN" w:bidi="ar-SA"/>
        </w:rPr>
        <w:t>Secret</w:t>
      </w:r>
      <w:r>
        <w:rPr>
          <w:rFonts w:hint="eastAsia"/>
          <w:kern w:val="2"/>
          <w:lang w:eastAsia="zh-CN" w:bidi="ar-SA"/>
        </w:rPr>
        <w:t>来换取</w:t>
      </w:r>
      <w:r>
        <w:rPr>
          <w:rFonts w:hint="eastAsia"/>
          <w:kern w:val="2"/>
          <w:lang w:eastAsia="zh-CN" w:bidi="ar-SA"/>
        </w:rPr>
        <w:t>。</w:t>
      </w:r>
    </w:p>
    <w:p w:rsidR="00486C79" w:rsidRDefault="00486C79" w:rsidP="00486C79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调用方法：</w:t>
      </w:r>
    </w:p>
    <w:p w:rsidR="00486C79" w:rsidRDefault="00486C79" w:rsidP="00486C79">
      <w:pPr>
        <w:widowControl w:val="0"/>
        <w:ind w:left="645" w:firstLineChars="0" w:firstLine="0"/>
        <w:jc w:val="both"/>
        <w:rPr>
          <w:rFonts w:ascii="Times New Roman" w:hAnsi="Times New Roman"/>
          <w:kern w:val="2"/>
          <w:szCs w:val="20"/>
          <w:lang w:eastAsia="zh-CN" w:bidi="ar-SA"/>
        </w:rPr>
      </w:pPr>
      <w:r w:rsidRPr="00486C79">
        <w:rPr>
          <w:rFonts w:cs="Calibri"/>
          <w:kern w:val="2"/>
          <w:szCs w:val="20"/>
          <w:lang w:eastAsia="zh-CN" w:bidi="ar-SA"/>
        </w:rPr>
        <w:t>com.jeecg.qywx.api.base</w:t>
      </w:r>
      <w:r>
        <w:rPr>
          <w:rFonts w:cs="Calibri"/>
          <w:kern w:val="2"/>
          <w:szCs w:val="20"/>
          <w:lang w:eastAsia="zh-CN" w:bidi="ar-SA"/>
        </w:rPr>
        <w:t>.</w:t>
      </w:r>
      <w:r w:rsidRPr="00486C79">
        <w:t xml:space="preserve"> </w:t>
      </w:r>
      <w:r w:rsidRPr="00486C79">
        <w:rPr>
          <w:rFonts w:cs="Calibri"/>
          <w:kern w:val="2"/>
          <w:szCs w:val="20"/>
          <w:lang w:eastAsia="zh-CN" w:bidi="ar-SA"/>
        </w:rPr>
        <w:t>JwAccessTokenAPI</w:t>
      </w:r>
      <w:r>
        <w:rPr>
          <w:rFonts w:cs="Calibri"/>
          <w:kern w:val="2"/>
          <w:szCs w:val="20"/>
          <w:lang w:eastAsia="zh-CN" w:bidi="ar-SA"/>
        </w:rPr>
        <w:t>.</w:t>
      </w:r>
      <w:r>
        <w:rPr>
          <w:rFonts w:cs="Calibri"/>
          <w:kern w:val="2"/>
          <w:szCs w:val="20"/>
          <w:lang w:eastAsia="zh-CN" w:bidi="ar-SA"/>
        </w:rPr>
        <w:t xml:space="preserve"> </w:t>
      </w:r>
      <w:r w:rsidRPr="00486C79">
        <w:rPr>
          <w:rFonts w:cs="Calibri"/>
          <w:kern w:val="2"/>
          <w:szCs w:val="20"/>
          <w:lang w:eastAsia="zh-CN" w:bidi="ar-SA"/>
        </w:rPr>
        <w:t>getAccessToken</w:t>
      </w:r>
    </w:p>
    <w:p w:rsidR="00486C79" w:rsidRDefault="00486C79" w:rsidP="00486C79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返回值</w:t>
      </w:r>
      <w:r>
        <w:rPr>
          <w:rFonts w:hint="eastAsia"/>
          <w:kern w:val="2"/>
          <w:lang w:eastAsia="zh-CN" w:bidi="ar-SA"/>
        </w:rPr>
        <w:t>:</w:t>
      </w:r>
    </w:p>
    <w:p w:rsidR="00486C79" w:rsidRDefault="00486C79" w:rsidP="00486C79">
      <w:pPr>
        <w:widowControl w:val="0"/>
        <w:ind w:left="645" w:firstLineChars="0" w:firstLine="0"/>
        <w:jc w:val="both"/>
        <w:rPr>
          <w:rFonts w:cs="Calibri"/>
          <w:kern w:val="2"/>
          <w:szCs w:val="20"/>
          <w:lang w:eastAsia="zh-CN" w:bidi="ar-SA"/>
        </w:rPr>
      </w:pPr>
      <w:r w:rsidRPr="00486C79">
        <w:rPr>
          <w:rFonts w:cs="Calibri"/>
          <w:kern w:val="2"/>
          <w:szCs w:val="20"/>
          <w:lang w:eastAsia="zh-CN" w:bidi="ar-SA"/>
        </w:rPr>
        <w:t>AccessToken</w:t>
      </w:r>
      <w:r>
        <w:rPr>
          <w:rFonts w:cs="Calibri"/>
          <w:kern w:val="2"/>
          <w:szCs w:val="20"/>
          <w:lang w:eastAsia="zh-CN" w:bidi="ar-SA"/>
        </w:rPr>
        <w:t xml:space="preserve">  </w:t>
      </w:r>
      <w:r w:rsidRPr="00486C79">
        <w:rPr>
          <w:rFonts w:cs="Calibri"/>
          <w:kern w:val="2"/>
          <w:szCs w:val="20"/>
          <w:lang w:eastAsia="zh-CN" w:bidi="ar-SA"/>
        </w:rPr>
        <w:t>accessToken</w:t>
      </w:r>
    </w:p>
    <w:p w:rsidR="00486C79" w:rsidRDefault="00486C79" w:rsidP="00486C79">
      <w:pPr>
        <w:ind w:firstLine="420"/>
        <w:rPr>
          <w:kern w:val="2"/>
          <w:lang w:eastAsia="zh-CN" w:bidi="ar-SA"/>
        </w:rPr>
      </w:pPr>
      <w:r>
        <w:rPr>
          <w:rFonts w:hint="eastAsia"/>
          <w:kern w:val="2"/>
          <w:lang w:eastAsia="zh-CN" w:bidi="ar-SA"/>
        </w:rPr>
        <w:t>参数说明：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2"/>
        <w:gridCol w:w="1664"/>
        <w:gridCol w:w="2693"/>
        <w:gridCol w:w="1843"/>
      </w:tblGrid>
      <w:tr w:rsidR="00486C79" w:rsidTr="00246B1C">
        <w:trPr>
          <w:trHeight w:val="397"/>
          <w:jc w:val="center"/>
        </w:trPr>
        <w:tc>
          <w:tcPr>
            <w:tcW w:w="2022" w:type="dxa"/>
            <w:shd w:val="clear" w:color="auto" w:fill="E6E6E6"/>
            <w:vAlign w:val="center"/>
          </w:tcPr>
          <w:p w:rsidR="00486C79" w:rsidRDefault="00486C79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参数名</w:t>
            </w:r>
          </w:p>
        </w:tc>
        <w:tc>
          <w:tcPr>
            <w:tcW w:w="1664" w:type="dxa"/>
            <w:shd w:val="clear" w:color="auto" w:fill="E6E6E6"/>
            <w:vAlign w:val="center"/>
          </w:tcPr>
          <w:p w:rsidR="00486C79" w:rsidRDefault="00486C79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是否必须</w:t>
            </w:r>
          </w:p>
        </w:tc>
        <w:tc>
          <w:tcPr>
            <w:tcW w:w="2693" w:type="dxa"/>
            <w:shd w:val="clear" w:color="auto" w:fill="E6E6E6"/>
            <w:vAlign w:val="center"/>
          </w:tcPr>
          <w:p w:rsidR="00486C79" w:rsidRDefault="00486C79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描述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486C79" w:rsidRDefault="00486C79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b/>
                <w:bCs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b/>
                <w:bCs/>
                <w:kern w:val="2"/>
                <w:szCs w:val="24"/>
                <w:lang w:eastAsia="zh-CN" w:bidi="ar-SA"/>
              </w:rPr>
              <w:t>示例</w:t>
            </w:r>
          </w:p>
        </w:tc>
      </w:tr>
      <w:tr w:rsidR="00486C79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486C79" w:rsidRDefault="00486C79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 w:rsidRPr="00486C79">
              <w:rPr>
                <w:rFonts w:cs="Calibri"/>
                <w:kern w:val="2"/>
                <w:szCs w:val="20"/>
                <w:lang w:eastAsia="zh-CN" w:bidi="ar-SA"/>
              </w:rPr>
              <w:t>corpID</w:t>
            </w:r>
          </w:p>
        </w:tc>
        <w:tc>
          <w:tcPr>
            <w:tcW w:w="1664" w:type="dxa"/>
            <w:vAlign w:val="center"/>
          </w:tcPr>
          <w:p w:rsidR="00486C79" w:rsidRDefault="00486C79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 w:rsidR="00486C79" w:rsidRDefault="00486C79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 w:rsidRPr="00486C79">
              <w:rPr>
                <w:rFonts w:ascii="宋体" w:hAnsi="宋体" w:hint="eastAsia"/>
                <w:kern w:val="2"/>
                <w:szCs w:val="24"/>
                <w:lang w:eastAsia="zh-CN" w:bidi="ar-SA"/>
              </w:rPr>
              <w:t>企业Id</w:t>
            </w:r>
          </w:p>
        </w:tc>
        <w:tc>
          <w:tcPr>
            <w:tcW w:w="1843" w:type="dxa"/>
            <w:vAlign w:val="center"/>
          </w:tcPr>
          <w:p w:rsidR="00486C79" w:rsidRDefault="00486C79" w:rsidP="00246B1C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  <w:tr w:rsidR="00486C79" w:rsidTr="00246B1C">
        <w:trPr>
          <w:trHeight w:val="397"/>
          <w:jc w:val="center"/>
        </w:trPr>
        <w:tc>
          <w:tcPr>
            <w:tcW w:w="2022" w:type="dxa"/>
            <w:vAlign w:val="center"/>
          </w:tcPr>
          <w:p w:rsidR="00486C79" w:rsidRDefault="00486C79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cs="Calibri"/>
                <w:kern w:val="2"/>
                <w:szCs w:val="20"/>
                <w:lang w:eastAsia="zh-CN" w:bidi="ar-SA"/>
              </w:rPr>
            </w:pPr>
            <w:r w:rsidRPr="00486C79">
              <w:rPr>
                <w:rFonts w:cs="Calibri"/>
                <w:kern w:val="2"/>
                <w:szCs w:val="20"/>
                <w:lang w:eastAsia="zh-CN" w:bidi="ar-SA"/>
              </w:rPr>
              <w:t>secret</w:t>
            </w:r>
          </w:p>
        </w:tc>
        <w:tc>
          <w:tcPr>
            <w:tcW w:w="1664" w:type="dxa"/>
            <w:vAlign w:val="center"/>
          </w:tcPr>
          <w:p w:rsidR="00486C79" w:rsidRDefault="00486C79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>
              <w:rPr>
                <w:rFonts w:ascii="宋体" w:hAnsi="宋体" w:hint="eastAsia"/>
                <w:kern w:val="2"/>
                <w:szCs w:val="24"/>
                <w:lang w:eastAsia="zh-CN" w:bidi="ar-SA"/>
              </w:rPr>
              <w:t>是</w:t>
            </w:r>
          </w:p>
        </w:tc>
        <w:tc>
          <w:tcPr>
            <w:tcW w:w="2693" w:type="dxa"/>
            <w:vAlign w:val="center"/>
          </w:tcPr>
          <w:p w:rsidR="00486C79" w:rsidRDefault="00486C79" w:rsidP="00246B1C">
            <w:pPr>
              <w:widowControl w:val="0"/>
              <w:spacing w:line="240" w:lineRule="auto"/>
              <w:ind w:firstLineChars="0" w:firstLine="0"/>
              <w:jc w:val="center"/>
              <w:rPr>
                <w:rFonts w:ascii="宋体" w:hAnsi="宋体"/>
                <w:kern w:val="2"/>
                <w:szCs w:val="24"/>
                <w:lang w:eastAsia="zh-CN" w:bidi="ar-SA"/>
              </w:rPr>
            </w:pPr>
            <w:r w:rsidRPr="00486C79">
              <w:rPr>
                <w:rFonts w:ascii="宋体" w:hAnsi="宋体" w:hint="eastAsia"/>
                <w:kern w:val="2"/>
                <w:szCs w:val="24"/>
                <w:lang w:eastAsia="zh-CN" w:bidi="ar-SA"/>
              </w:rPr>
              <w:t>管理组的凭证密钥</w:t>
            </w:r>
          </w:p>
        </w:tc>
        <w:tc>
          <w:tcPr>
            <w:tcW w:w="1843" w:type="dxa"/>
            <w:vAlign w:val="center"/>
          </w:tcPr>
          <w:p w:rsidR="00486C79" w:rsidRDefault="00486C79" w:rsidP="00246B1C">
            <w:pPr>
              <w:widowControl w:val="0"/>
              <w:ind w:firstLine="420"/>
              <w:jc w:val="both"/>
              <w:rPr>
                <w:rFonts w:ascii="Times New Roman" w:hAnsi="Times New Roman"/>
                <w:kern w:val="2"/>
                <w:szCs w:val="20"/>
                <w:lang w:eastAsia="zh-CN" w:bidi="ar-SA"/>
              </w:rPr>
            </w:pPr>
          </w:p>
        </w:tc>
      </w:tr>
    </w:tbl>
    <w:p w:rsidR="00DA11B9" w:rsidRDefault="00DA11B9" w:rsidP="00DA11B9">
      <w:pPr>
        <w:pStyle w:val="22"/>
      </w:pPr>
      <w:bookmarkStart w:id="201" w:name="_Toc510511173"/>
      <w:r>
        <w:rPr>
          <w:rFonts w:hint="eastAsia"/>
        </w:rPr>
        <w:t>消息的加解密</w:t>
      </w:r>
      <w:bookmarkEnd w:id="201"/>
    </w:p>
    <w:p w:rsidR="00C14C10" w:rsidRPr="00C14C10" w:rsidRDefault="00C14C10" w:rsidP="00C14C10">
      <w:pPr>
        <w:ind w:firstLineChars="0" w:firstLine="0"/>
        <w:rPr>
          <w:rFonts w:hint="eastAsia"/>
        </w:rPr>
      </w:pPr>
    </w:p>
    <w:p w:rsidR="00DA11B9" w:rsidRDefault="00DA11B9" w:rsidP="00DA11B9">
      <w:pPr>
        <w:pStyle w:val="22"/>
        <w:rPr>
          <w:rFonts w:hint="eastAsia"/>
        </w:rPr>
      </w:pPr>
      <w:bookmarkStart w:id="202" w:name="_Toc510511174"/>
      <w:r>
        <w:rPr>
          <w:rFonts w:hint="eastAsia"/>
        </w:rPr>
        <w:lastRenderedPageBreak/>
        <w:t>userid</w:t>
      </w:r>
      <w:r>
        <w:rPr>
          <w:rFonts w:hint="eastAsia"/>
        </w:rPr>
        <w:t>转换成</w:t>
      </w:r>
      <w:r>
        <w:rPr>
          <w:rFonts w:hint="eastAsia"/>
        </w:rPr>
        <w:t>openid</w:t>
      </w:r>
      <w:r>
        <w:rPr>
          <w:rFonts w:hint="eastAsia"/>
        </w:rPr>
        <w:t>接口的</w:t>
      </w:r>
      <w:r>
        <w:rPr>
          <w:rFonts w:hint="eastAsia"/>
        </w:rPr>
        <w:t>api</w:t>
      </w:r>
      <w:bookmarkEnd w:id="202"/>
    </w:p>
    <w:p w:rsidR="00DA11B9" w:rsidRDefault="00DA11B9" w:rsidP="00DA11B9">
      <w:pPr>
        <w:pStyle w:val="22"/>
        <w:rPr>
          <w:rFonts w:hint="eastAsia"/>
        </w:rPr>
      </w:pPr>
      <w:bookmarkStart w:id="203" w:name="_Toc510511175"/>
      <w:r>
        <w:rPr>
          <w:rFonts w:hint="eastAsia"/>
        </w:rPr>
        <w:t>openid</w:t>
      </w:r>
      <w:r>
        <w:rPr>
          <w:rFonts w:hint="eastAsia"/>
        </w:rPr>
        <w:t>转换成</w:t>
      </w:r>
      <w:r>
        <w:rPr>
          <w:rFonts w:hint="eastAsia"/>
        </w:rPr>
        <w:t>userid</w:t>
      </w:r>
      <w:r>
        <w:rPr>
          <w:rFonts w:hint="eastAsia"/>
        </w:rPr>
        <w:t>接口</w:t>
      </w:r>
      <w:bookmarkEnd w:id="203"/>
    </w:p>
    <w:p w:rsidR="00DA11B9" w:rsidRDefault="00DA11B9" w:rsidP="00DA11B9">
      <w:pPr>
        <w:pStyle w:val="22"/>
        <w:rPr>
          <w:rFonts w:hint="eastAsia"/>
        </w:rPr>
      </w:pPr>
      <w:bookmarkStart w:id="204" w:name="_Toc510511176"/>
      <w:r>
        <w:rPr>
          <w:rFonts w:hint="eastAsia"/>
        </w:rPr>
        <w:t>企业微信组织机构接口</w:t>
      </w:r>
      <w:bookmarkEnd w:id="204"/>
    </w:p>
    <w:p w:rsidR="00DA11B9" w:rsidRDefault="00DA11B9" w:rsidP="00DA11B9">
      <w:pPr>
        <w:pStyle w:val="22"/>
        <w:rPr>
          <w:rFonts w:hint="eastAsia"/>
        </w:rPr>
      </w:pPr>
      <w:bookmarkStart w:id="205" w:name="_Toc510511177"/>
      <w:r>
        <w:rPr>
          <w:rFonts w:hint="eastAsia"/>
        </w:rPr>
        <w:t>多媒体素材接口</w:t>
      </w:r>
      <w:bookmarkEnd w:id="205"/>
    </w:p>
    <w:p w:rsidR="00DA11B9" w:rsidRDefault="00DA11B9" w:rsidP="00DA11B9">
      <w:pPr>
        <w:pStyle w:val="22"/>
        <w:rPr>
          <w:rFonts w:hint="eastAsia"/>
        </w:rPr>
      </w:pPr>
      <w:bookmarkStart w:id="206" w:name="_Toc510511178"/>
      <w:r>
        <w:rPr>
          <w:rFonts w:hint="eastAsia"/>
        </w:rPr>
        <w:t>菜单接口</w:t>
      </w:r>
      <w:bookmarkEnd w:id="206"/>
    </w:p>
    <w:p w:rsidR="00DA11B9" w:rsidRDefault="00DA11B9" w:rsidP="00DA11B9">
      <w:pPr>
        <w:pStyle w:val="22"/>
        <w:rPr>
          <w:rFonts w:hint="eastAsia"/>
        </w:rPr>
      </w:pPr>
      <w:bookmarkStart w:id="207" w:name="_Toc510511179"/>
      <w:r>
        <w:rPr>
          <w:rFonts w:hint="eastAsia"/>
        </w:rPr>
        <w:t>群发消息接口</w:t>
      </w:r>
      <w:bookmarkEnd w:id="207"/>
    </w:p>
    <w:p w:rsidR="006652AB" w:rsidRPr="006652AB" w:rsidRDefault="00DA11B9" w:rsidP="00DA11B9">
      <w:pPr>
        <w:pStyle w:val="22"/>
        <w:rPr>
          <w:rFonts w:hint="eastAsia"/>
        </w:rPr>
      </w:pPr>
      <w:bookmarkStart w:id="208" w:name="_Toc510511180"/>
      <w:r>
        <w:rPr>
          <w:rFonts w:hint="eastAsia"/>
        </w:rPr>
        <w:t>用户接口</w:t>
      </w:r>
      <w:bookmarkEnd w:id="208"/>
    </w:p>
    <w:p w:rsidR="00BE5567" w:rsidRPr="00BE5567" w:rsidRDefault="00715254" w:rsidP="00DA11B9">
      <w:pPr>
        <w:pStyle w:val="1"/>
        <w:rPr>
          <w:rFonts w:hint="eastAsia"/>
          <w:lang w:eastAsia="zh-CN"/>
        </w:rPr>
      </w:pPr>
      <w:bookmarkStart w:id="209" w:name="_Toc510511181"/>
      <w:r>
        <w:rPr>
          <w:lang w:eastAsia="zh-CN"/>
        </w:rPr>
        <w:t>支付窗</w:t>
      </w:r>
      <w:r>
        <w:rPr>
          <w:lang w:eastAsia="zh-CN"/>
        </w:rPr>
        <w:t>API</w:t>
      </w:r>
      <w:bookmarkEnd w:id="209"/>
    </w:p>
    <w:p w:rsidR="00BE5567" w:rsidRPr="00BE5567" w:rsidRDefault="00BE5567" w:rsidP="00DA11B9">
      <w:pPr>
        <w:pStyle w:val="22"/>
        <w:rPr>
          <w:rFonts w:hint="eastAsia"/>
        </w:rPr>
      </w:pPr>
      <w:bookmarkStart w:id="210" w:name="_Toc510511182"/>
      <w:r>
        <w:rPr>
          <w:rFonts w:hint="eastAsia"/>
          <w:lang w:eastAsia="zh-CN"/>
        </w:rPr>
        <w:t>工具</w:t>
      </w:r>
      <w:bookmarkEnd w:id="210"/>
    </w:p>
    <w:p w:rsidR="005E5A1F" w:rsidRDefault="005E5A1F" w:rsidP="00715254">
      <w:pPr>
        <w:pStyle w:val="31"/>
      </w:pPr>
      <w:bookmarkStart w:id="211" w:name="_Toc510511183"/>
      <w:r w:rsidRPr="005E5A1F">
        <w:rPr>
          <w:rFonts w:hint="eastAsia"/>
        </w:rPr>
        <w:t>类</w:t>
      </w:r>
      <w:r w:rsidRPr="005E5A1F">
        <w:rPr>
          <w:rFonts w:hint="eastAsia"/>
        </w:rPr>
        <w:t xml:space="preserve"> AlipayConfig</w:t>
      </w:r>
      <w:bookmarkEnd w:id="211"/>
    </w:p>
    <w:p w:rsidR="003150D1" w:rsidRPr="003150D1" w:rsidRDefault="003150D1" w:rsidP="00715254">
      <w:pPr>
        <w:ind w:firstLine="420"/>
        <w:rPr>
          <w:lang w:eastAsia="zh-CN"/>
        </w:rPr>
      </w:pPr>
      <w:r>
        <w:rPr>
          <w:rFonts w:hint="eastAsia"/>
          <w:lang w:eastAsia="zh-CN"/>
        </w:rPr>
        <w:t>组合服务窗账号的配置参数信息</w:t>
      </w:r>
    </w:p>
    <w:p w:rsidR="005E5A1F" w:rsidRDefault="00486C79" w:rsidP="00486C79">
      <w:pPr>
        <w:pStyle w:val="41"/>
        <w:ind w:left="862" w:hangingChars="409" w:hanging="862"/>
      </w:pPr>
      <w:r>
        <w:rPr>
          <w:rFonts w:hint="eastAsia"/>
          <w:lang w:eastAsia="zh-CN"/>
        </w:rPr>
        <w:t>3.</w:t>
      </w:r>
      <w:r>
        <w:rPr>
          <w:lang w:eastAsia="zh-CN"/>
        </w:rPr>
        <w:t>1.1.1</w:t>
      </w:r>
      <w:r w:rsidR="005E5A1F" w:rsidRPr="005E5A1F">
        <w:t>构造方法</w:t>
      </w:r>
    </w:p>
    <w:p w:rsidR="005E5A1F" w:rsidRDefault="005E5A1F" w:rsidP="005E5A1F">
      <w:pPr>
        <w:ind w:leftChars="200" w:left="2180" w:hangingChars="800" w:hanging="1760"/>
        <w:rPr>
          <w:color w:val="000000"/>
          <w:sz w:val="22"/>
        </w:rPr>
      </w:pPr>
      <w:r w:rsidRPr="005E5A1F">
        <w:rPr>
          <w:color w:val="000000"/>
          <w:sz w:val="22"/>
        </w:rPr>
        <w:t>public AlipayConfig(java.lang.String appid,</w:t>
      </w:r>
      <w:r w:rsidRPr="005E5A1F">
        <w:rPr>
          <w:color w:val="000000"/>
          <w:sz w:val="22"/>
        </w:rPr>
        <w:br/>
        <w:t>java.lang.String rsaPrivateKey,</w:t>
      </w:r>
      <w:r w:rsidRPr="005E5A1F">
        <w:rPr>
          <w:color w:val="000000"/>
          <w:sz w:val="22"/>
        </w:rPr>
        <w:br/>
        <w:t>java.lang.String alipayPublicKey,</w:t>
      </w:r>
      <w:r w:rsidRPr="005E5A1F">
        <w:rPr>
          <w:color w:val="000000"/>
          <w:sz w:val="22"/>
        </w:rPr>
        <w:br/>
        <w:t>java.lang.String publicKey)</w:t>
      </w:r>
    </w:p>
    <w:p w:rsidR="005E5A1F" w:rsidRPr="005E5A1F" w:rsidRDefault="005E5A1F" w:rsidP="005E5A1F">
      <w:pPr>
        <w:ind w:leftChars="200" w:left="2180" w:hangingChars="800" w:hanging="1760"/>
        <w:rPr>
          <w:lang w:eastAsia="zh-CN"/>
        </w:rPr>
      </w:pPr>
      <w:r>
        <w:rPr>
          <w:rFonts w:hint="eastAsia"/>
          <w:color w:val="000000"/>
          <w:sz w:val="22"/>
          <w:lang w:eastAsia="zh-CN"/>
        </w:rPr>
        <w:t>参数列表说明：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214"/>
        <w:gridCol w:w="4332"/>
        <w:gridCol w:w="1386"/>
      </w:tblGrid>
      <w:tr w:rsidR="005E5A1F" w:rsidTr="005E5A1F">
        <w:trPr>
          <w:trHeight w:val="299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5E5A1F" w:rsidRPr="00257686" w:rsidRDefault="005E5A1F" w:rsidP="00474540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12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5E5A1F" w:rsidRPr="00257686" w:rsidRDefault="005E5A1F" w:rsidP="00474540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433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5E5A1F" w:rsidRPr="00257686" w:rsidRDefault="005E5A1F" w:rsidP="00474540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</w:tcPr>
          <w:p w:rsidR="005E5A1F" w:rsidRPr="00257686" w:rsidRDefault="005E5A1F" w:rsidP="00474540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是否必须</w:t>
            </w:r>
          </w:p>
        </w:tc>
      </w:tr>
      <w:tr w:rsidR="005E5A1F" w:rsidTr="005E5A1F">
        <w:trPr>
          <w:trHeight w:val="270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Default="005E5A1F" w:rsidP="00474540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5E5A1F">
              <w:rPr>
                <w:color w:val="000000"/>
                <w:sz w:val="22"/>
              </w:rPr>
              <w:t>appid</w:t>
            </w:r>
          </w:p>
        </w:tc>
        <w:tc>
          <w:tcPr>
            <w:tcW w:w="12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Default="005E5A1F" w:rsidP="00474540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3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E5A1F" w:rsidRDefault="005E5A1F" w:rsidP="0047454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</w:t>
            </w:r>
            <w:r>
              <w:rPr>
                <w:rFonts w:hint="eastAsia"/>
                <w:lang w:eastAsia="zh-CN"/>
              </w:rPr>
              <w:t>APPID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5E5A1F" w:rsidRPr="00390F54" w:rsidRDefault="005E5A1F" w:rsidP="00474540">
            <w:pPr>
              <w:ind w:firstLineChars="0" w:firstLine="0"/>
              <w:jc w:val="center"/>
              <w:rPr>
                <w:rFonts w:ascii="Courier New" w:hAnsi="Courier New"/>
                <w:color w:val="000000"/>
                <w:highlight w:val="white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highlight w:val="white"/>
                <w:lang w:eastAsia="zh-CN"/>
              </w:rPr>
              <w:t>是</w:t>
            </w:r>
          </w:p>
        </w:tc>
      </w:tr>
      <w:tr w:rsidR="005E5A1F" w:rsidTr="005E5A1F">
        <w:trPr>
          <w:trHeight w:val="468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Pr="00390F54" w:rsidRDefault="005E5A1F" w:rsidP="00474540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5E5A1F">
              <w:rPr>
                <w:color w:val="000000"/>
                <w:sz w:val="22"/>
              </w:rPr>
              <w:t>rsaPrivateKey</w:t>
            </w:r>
          </w:p>
        </w:tc>
        <w:tc>
          <w:tcPr>
            <w:tcW w:w="12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Default="005E5A1F" w:rsidP="00474540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3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E5A1F" w:rsidRDefault="005E5A1F" w:rsidP="0047454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服务窗开发者私钥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Pr="00390F54" w:rsidRDefault="005E5A1F" w:rsidP="00474540">
            <w:pPr>
              <w:ind w:firstLineChars="0" w:firstLine="0"/>
              <w:jc w:val="center"/>
              <w:rPr>
                <w:rFonts w:ascii="Courier New" w:hAnsi="Courier New"/>
                <w:color w:val="000000"/>
                <w:highlight w:val="white"/>
                <w:lang w:eastAsia="zh-CN"/>
              </w:rPr>
            </w:pPr>
            <w:r w:rsidRPr="00390F54">
              <w:rPr>
                <w:rFonts w:ascii="Courier New" w:hAnsi="Courier New" w:hint="eastAsia"/>
                <w:color w:val="000000"/>
                <w:highlight w:val="white"/>
                <w:lang w:eastAsia="zh-CN"/>
              </w:rPr>
              <w:t>是</w:t>
            </w:r>
          </w:p>
        </w:tc>
      </w:tr>
      <w:tr w:rsidR="005E5A1F" w:rsidTr="005E5A1F">
        <w:trPr>
          <w:trHeight w:val="453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Pr="00390F54" w:rsidRDefault="005E5A1F" w:rsidP="00474540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5E5A1F">
              <w:rPr>
                <w:color w:val="000000"/>
                <w:sz w:val="22"/>
              </w:rPr>
              <w:t>publicKey</w:t>
            </w:r>
          </w:p>
        </w:tc>
        <w:tc>
          <w:tcPr>
            <w:tcW w:w="12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Default="005E5A1F" w:rsidP="00474540">
            <w:pPr>
              <w:ind w:firstLineChars="0" w:firstLine="0"/>
            </w:pPr>
            <w:r>
              <w:t>String</w:t>
            </w:r>
          </w:p>
        </w:tc>
        <w:tc>
          <w:tcPr>
            <w:tcW w:w="433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E5A1F" w:rsidRPr="00390F54" w:rsidRDefault="005E5A1F" w:rsidP="005E5A1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服务窗开发者公钥（应用公钥</w:t>
            </w:r>
            <w:r>
              <w:rPr>
                <w:lang w:eastAsia="zh-CN"/>
              </w:rPr>
              <w:t>）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Pr="00390F54" w:rsidRDefault="005E5A1F" w:rsidP="00474540">
            <w:pPr>
              <w:ind w:firstLineChars="0" w:firstLine="0"/>
              <w:jc w:val="center"/>
              <w:rPr>
                <w:rFonts w:ascii="Courier New" w:hAnsi="Courier New"/>
                <w:color w:val="000000"/>
                <w:highlight w:val="white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highlight w:val="white"/>
                <w:lang w:eastAsia="zh-CN"/>
              </w:rPr>
              <w:t>是</w:t>
            </w:r>
          </w:p>
        </w:tc>
      </w:tr>
      <w:tr w:rsidR="005E5A1F" w:rsidTr="005E5A1F">
        <w:trPr>
          <w:trHeight w:val="468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Pr="00390F54" w:rsidRDefault="005E5A1F" w:rsidP="00474540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5E5A1F">
              <w:rPr>
                <w:color w:val="000000"/>
                <w:sz w:val="22"/>
              </w:rPr>
              <w:lastRenderedPageBreak/>
              <w:t>alipayPublicKey</w:t>
            </w:r>
          </w:p>
        </w:tc>
        <w:tc>
          <w:tcPr>
            <w:tcW w:w="1214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Default="005E5A1F" w:rsidP="00474540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3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E5A1F" w:rsidRDefault="005E5A1F" w:rsidP="0047454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服务窗对应的支付宝公钥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Pr="00390F54" w:rsidRDefault="005E5A1F" w:rsidP="00474540">
            <w:pPr>
              <w:ind w:firstLineChars="0" w:firstLine="0"/>
              <w:jc w:val="center"/>
              <w:rPr>
                <w:rFonts w:ascii="Courier New" w:hAnsi="Courier New"/>
                <w:color w:val="000000"/>
                <w:highlight w:val="white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highlight w:val="white"/>
                <w:lang w:eastAsia="zh-CN"/>
              </w:rPr>
              <w:t>是</w:t>
            </w:r>
          </w:p>
        </w:tc>
      </w:tr>
    </w:tbl>
    <w:p w:rsidR="007C08A1" w:rsidRDefault="007C08A1" w:rsidP="005E5A1F">
      <w:pPr>
        <w:ind w:firstLineChars="0" w:firstLine="0"/>
        <w:rPr>
          <w:lang w:eastAsia="zh-CN"/>
        </w:rPr>
      </w:pPr>
    </w:p>
    <w:p w:rsidR="005E5A1F" w:rsidRDefault="005E5A1F" w:rsidP="00715254">
      <w:pPr>
        <w:pStyle w:val="22"/>
      </w:pPr>
      <w:bookmarkStart w:id="212" w:name="_Toc510511184"/>
      <w:r>
        <w:rPr>
          <w:rFonts w:hint="eastAsia"/>
        </w:rPr>
        <w:t>接口类</w:t>
      </w:r>
      <w:bookmarkEnd w:id="212"/>
    </w:p>
    <w:p w:rsidR="005E5A1F" w:rsidRDefault="005E5A1F" w:rsidP="00715254">
      <w:pPr>
        <w:pStyle w:val="31"/>
      </w:pPr>
      <w:bookmarkStart w:id="213" w:name="_Toc510511185"/>
      <w:r w:rsidRPr="005E5A1F">
        <w:t>类</w:t>
      </w:r>
      <w:r w:rsidRPr="005E5A1F">
        <w:t xml:space="preserve"> JwGetUserInforMationAPI</w:t>
      </w:r>
      <w:bookmarkEnd w:id="213"/>
    </w:p>
    <w:p w:rsidR="008157CD" w:rsidRPr="008157CD" w:rsidRDefault="008157CD" w:rsidP="00715254">
      <w:pPr>
        <w:ind w:firstLine="420"/>
        <w:rPr>
          <w:lang w:eastAsia="zh-CN"/>
        </w:rPr>
      </w:pPr>
      <w:r>
        <w:rPr>
          <w:rFonts w:hint="eastAsia"/>
          <w:lang w:eastAsia="zh-CN"/>
        </w:rPr>
        <w:t>包含有同步用户数据信息和获取用户的地址位置信息两个接口</w:t>
      </w:r>
    </w:p>
    <w:p w:rsidR="005E5A1F" w:rsidRDefault="00486C79" w:rsidP="00486C79">
      <w:pPr>
        <w:pStyle w:val="41"/>
        <w:ind w:left="862" w:hangingChars="409" w:hanging="862"/>
      </w:pPr>
      <w:r>
        <w:rPr>
          <w:rFonts w:ascii="宋体" w:hAnsi="宋体" w:hint="eastAsia"/>
          <w:lang w:eastAsia="zh-CN"/>
        </w:rPr>
        <w:t>3.2.</w:t>
      </w:r>
      <w:r>
        <w:rPr>
          <w:rFonts w:ascii="宋体" w:hAnsi="宋体"/>
          <w:lang w:eastAsia="zh-CN"/>
        </w:rPr>
        <w:t>1.1</w:t>
      </w:r>
      <w:r w:rsidR="005E5A1F" w:rsidRPr="005E5A1F">
        <w:rPr>
          <w:rFonts w:ascii="宋体" w:hAnsi="宋体"/>
        </w:rPr>
        <w:t xml:space="preserve">同步关注用户方法： </w:t>
      </w:r>
      <w:r w:rsidR="005E5A1F" w:rsidRPr="005E5A1F">
        <w:t>followlistQuery</w:t>
      </w:r>
    </w:p>
    <w:p w:rsidR="005E5A1F" w:rsidRDefault="005E5A1F" w:rsidP="00715254">
      <w:pPr>
        <w:ind w:firstLine="420"/>
      </w:pPr>
      <w:r>
        <w:t>static AlipayMobilePublicFollowListResponse followlistQuery(String appAuthToken,</w:t>
      </w:r>
    </w:p>
    <w:p w:rsidR="005E5A1F" w:rsidRDefault="005E5A1F" w:rsidP="00715254">
      <w:pPr>
        <w:ind w:firstLineChars="2500" w:firstLine="5250"/>
      </w:pPr>
      <w:r>
        <w:t>GetUserInfoMateon model,</w:t>
      </w:r>
    </w:p>
    <w:p w:rsidR="005E5A1F" w:rsidRDefault="005E5A1F" w:rsidP="00715254">
      <w:pPr>
        <w:ind w:firstLineChars="2750" w:firstLine="5775"/>
      </w:pPr>
      <w:r>
        <w:t>AlipayConfig config)</w:t>
      </w:r>
    </w:p>
    <w:p w:rsidR="005E5A1F" w:rsidRDefault="005E5A1F" w:rsidP="00715254">
      <w:pPr>
        <w:ind w:firstLineChars="0" w:firstLine="0"/>
      </w:pPr>
    </w:p>
    <w:p w:rsidR="00795CD0" w:rsidRDefault="00795CD0" w:rsidP="00715254">
      <w:pPr>
        <w:ind w:firstLineChars="0" w:firstLine="0"/>
      </w:pPr>
    </w:p>
    <w:p w:rsidR="009B6254" w:rsidRDefault="009B6254" w:rsidP="00715254">
      <w:pPr>
        <w:ind w:firstLineChars="0" w:firstLine="0"/>
      </w:pPr>
    </w:p>
    <w:p w:rsidR="005E5A1F" w:rsidRDefault="005E5A1F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参数列表：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2031"/>
        <w:gridCol w:w="3515"/>
        <w:gridCol w:w="1386"/>
      </w:tblGrid>
      <w:tr w:rsidR="005E5A1F" w:rsidTr="003150D1">
        <w:trPr>
          <w:trHeight w:val="299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5E5A1F" w:rsidRPr="00257686" w:rsidRDefault="005E5A1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0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5E5A1F" w:rsidRPr="00257686" w:rsidRDefault="005E5A1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51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5E5A1F" w:rsidRPr="00257686" w:rsidRDefault="005E5A1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</w:tcPr>
          <w:p w:rsidR="005E5A1F" w:rsidRPr="00257686" w:rsidRDefault="005E5A1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是否必须</w:t>
            </w:r>
          </w:p>
        </w:tc>
      </w:tr>
      <w:tr w:rsidR="005E5A1F" w:rsidTr="003150D1">
        <w:trPr>
          <w:trHeight w:val="270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Default="005E5A1F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t>appAuthToken</w:t>
            </w:r>
          </w:p>
        </w:tc>
        <w:tc>
          <w:tcPr>
            <w:tcW w:w="20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Default="005E5A1F" w:rsidP="00715254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E5A1F" w:rsidRDefault="005E5A1F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5E5A1F" w:rsidRPr="00390F54" w:rsidRDefault="005E5A1F" w:rsidP="00715254">
            <w:pPr>
              <w:ind w:firstLineChars="0" w:firstLine="0"/>
              <w:jc w:val="center"/>
              <w:rPr>
                <w:rFonts w:ascii="Courier New" w:hAnsi="Courier New"/>
                <w:color w:val="000000"/>
                <w:highlight w:val="white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highlight w:val="white"/>
                <w:lang w:eastAsia="zh-CN"/>
              </w:rPr>
              <w:t>否</w:t>
            </w:r>
          </w:p>
        </w:tc>
      </w:tr>
      <w:tr w:rsidR="005E5A1F" w:rsidTr="003150D1">
        <w:trPr>
          <w:trHeight w:val="468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Pr="00390F54" w:rsidRDefault="003150D1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t>model</w:t>
            </w:r>
          </w:p>
        </w:tc>
        <w:tc>
          <w:tcPr>
            <w:tcW w:w="20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Default="003150D1" w:rsidP="00715254">
            <w:pPr>
              <w:ind w:firstLineChars="0" w:firstLine="0"/>
            </w:pPr>
            <w:r>
              <w:t>GetUserInfoMateon</w:t>
            </w:r>
          </w:p>
        </w:tc>
        <w:tc>
          <w:tcPr>
            <w:tcW w:w="351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E5A1F" w:rsidRDefault="003150D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获取用户信息模型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Pr="00390F54" w:rsidRDefault="005E5A1F" w:rsidP="00715254">
            <w:pPr>
              <w:ind w:firstLineChars="0" w:firstLine="0"/>
              <w:jc w:val="center"/>
              <w:rPr>
                <w:rFonts w:ascii="Courier New" w:hAnsi="Courier New"/>
                <w:color w:val="000000"/>
                <w:highlight w:val="white"/>
                <w:lang w:eastAsia="zh-CN"/>
              </w:rPr>
            </w:pPr>
            <w:r w:rsidRPr="00390F54">
              <w:rPr>
                <w:rFonts w:ascii="Courier New" w:hAnsi="Courier New" w:hint="eastAsia"/>
                <w:color w:val="000000"/>
                <w:highlight w:val="white"/>
                <w:lang w:eastAsia="zh-CN"/>
              </w:rPr>
              <w:t>是</w:t>
            </w:r>
          </w:p>
        </w:tc>
      </w:tr>
      <w:tr w:rsidR="005E5A1F" w:rsidTr="003150D1">
        <w:trPr>
          <w:trHeight w:val="453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Pr="00390F54" w:rsidRDefault="003150D1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t>config</w:t>
            </w:r>
          </w:p>
        </w:tc>
        <w:tc>
          <w:tcPr>
            <w:tcW w:w="20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Default="003150D1" w:rsidP="00715254">
            <w:pPr>
              <w:ind w:firstLineChars="0" w:firstLine="0"/>
            </w:pPr>
            <w:r>
              <w:t>AlipayConfig</w:t>
            </w:r>
          </w:p>
        </w:tc>
        <w:tc>
          <w:tcPr>
            <w:tcW w:w="351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E5A1F" w:rsidRPr="00390F54" w:rsidRDefault="00E0796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服务窗账号配置数据信息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5A1F" w:rsidRPr="00390F54" w:rsidRDefault="005E5A1F" w:rsidP="00715254">
            <w:pPr>
              <w:ind w:firstLineChars="0" w:firstLine="0"/>
              <w:jc w:val="center"/>
              <w:rPr>
                <w:rFonts w:ascii="Courier New" w:hAnsi="Courier New"/>
                <w:color w:val="000000"/>
                <w:highlight w:val="white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highlight w:val="white"/>
                <w:lang w:eastAsia="zh-CN"/>
              </w:rPr>
              <w:t>是</w:t>
            </w:r>
          </w:p>
        </w:tc>
      </w:tr>
    </w:tbl>
    <w:p w:rsidR="005E5A1F" w:rsidRDefault="001223E3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用户信息模型：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2031"/>
        <w:gridCol w:w="3515"/>
        <w:gridCol w:w="1386"/>
      </w:tblGrid>
      <w:tr w:rsidR="00734C00" w:rsidTr="00474540">
        <w:trPr>
          <w:trHeight w:val="299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34C00" w:rsidRPr="00257686" w:rsidRDefault="00734C0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0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34C00" w:rsidRPr="00257686" w:rsidRDefault="00734C0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51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734C00" w:rsidRPr="00257686" w:rsidRDefault="00734C0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</w:tcPr>
          <w:p w:rsidR="00734C00" w:rsidRPr="00257686" w:rsidRDefault="00734C0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是否必须</w:t>
            </w:r>
          </w:p>
        </w:tc>
      </w:tr>
      <w:tr w:rsidR="00734C00" w:rsidTr="00474540">
        <w:trPr>
          <w:trHeight w:val="270"/>
        </w:trPr>
        <w:tc>
          <w:tcPr>
            <w:tcW w:w="221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34C00" w:rsidRDefault="00734C00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734C00">
              <w:rPr>
                <w:rFonts w:ascii="Courier New" w:eastAsia="Courier New" w:hAnsi="Courier New"/>
                <w:color w:val="000000"/>
              </w:rPr>
              <w:t>nextUserId</w:t>
            </w:r>
          </w:p>
        </w:tc>
        <w:tc>
          <w:tcPr>
            <w:tcW w:w="2031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34C00" w:rsidRDefault="00734C00" w:rsidP="00715254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34C00" w:rsidRDefault="00734C00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当关注者数量超过</w:t>
            </w:r>
            <w:r>
              <w:rPr>
                <w:rFonts w:hint="eastAsia"/>
                <w:lang w:eastAsia="zh-CN"/>
              </w:rPr>
              <w:t xml:space="preserve">10000 </w:t>
            </w:r>
            <w:r>
              <w:rPr>
                <w:rFonts w:hint="eastAsia"/>
                <w:lang w:eastAsia="zh-CN"/>
              </w:rPr>
              <w:t>时使用，本次拉取数据中第一个用户的</w:t>
            </w:r>
            <w:r>
              <w:rPr>
                <w:rFonts w:hint="eastAsia"/>
                <w:lang w:eastAsia="zh-CN"/>
              </w:rPr>
              <w:t xml:space="preserve"> userId</w:t>
            </w:r>
            <w:r>
              <w:rPr>
                <w:rFonts w:hint="eastAsia"/>
                <w:lang w:eastAsia="zh-CN"/>
              </w:rPr>
              <w:t>，从上次接口调用返回值中获取。第一次调用置空</w:t>
            </w:r>
          </w:p>
        </w:tc>
        <w:tc>
          <w:tcPr>
            <w:tcW w:w="13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</w:tcPr>
          <w:p w:rsidR="00734C00" w:rsidRPr="00390F54" w:rsidRDefault="00734C00" w:rsidP="00715254">
            <w:pPr>
              <w:ind w:firstLineChars="0" w:firstLine="0"/>
              <w:jc w:val="center"/>
              <w:rPr>
                <w:rFonts w:ascii="Courier New" w:hAnsi="Courier New"/>
                <w:color w:val="000000"/>
                <w:highlight w:val="white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highlight w:val="white"/>
                <w:lang w:eastAsia="zh-CN"/>
              </w:rPr>
              <w:t>否</w:t>
            </w:r>
          </w:p>
        </w:tc>
      </w:tr>
    </w:tbl>
    <w:p w:rsidR="001223E3" w:rsidRDefault="001223E3" w:rsidP="00715254">
      <w:pPr>
        <w:ind w:firstLineChars="95" w:firstLine="199"/>
        <w:rPr>
          <w:lang w:eastAsia="zh-CN"/>
        </w:rPr>
      </w:pPr>
    </w:p>
    <w:p w:rsidR="00734C00" w:rsidRDefault="00734C00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返回结果：</w:t>
      </w:r>
    </w:p>
    <w:p w:rsidR="00734C00" w:rsidRDefault="00734C00" w:rsidP="00715254">
      <w:pPr>
        <w:ind w:firstLineChars="95" w:firstLine="199"/>
        <w:rPr>
          <w:rFonts w:ascii="Courier New" w:hAnsi="Courier New" w:cs="Courier New"/>
          <w:b/>
          <w:bCs/>
          <w:color w:val="444444"/>
          <w:sz w:val="20"/>
          <w:szCs w:val="20"/>
          <w:lang w:eastAsia="zh-CN" w:bidi="ar-SA"/>
        </w:rPr>
      </w:pPr>
      <w:r>
        <w:rPr>
          <w:lang w:eastAsia="zh-CN"/>
        </w:rPr>
        <w:t xml:space="preserve">response.getBody() </w:t>
      </w:r>
      <w:r>
        <w:rPr>
          <w:rFonts w:hint="eastAsia"/>
          <w:lang w:eastAsia="zh-CN"/>
        </w:rPr>
        <w:t>获取详细数据信息：</w:t>
      </w:r>
      <w:r>
        <w:rPr>
          <w:rFonts w:ascii="Courier New" w:hAnsi="Courier New" w:cs="Courier New"/>
          <w:b/>
          <w:bCs/>
          <w:color w:val="444444"/>
          <w:sz w:val="20"/>
          <w:szCs w:val="20"/>
          <w:lang w:eastAsia="zh-CN" w:bidi="ar-SA"/>
        </w:rPr>
        <w:t xml:space="preserve">  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361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b/>
          <w:bCs/>
          <w:color w:val="00AA00"/>
          <w:sz w:val="18"/>
          <w:szCs w:val="18"/>
          <w:lang w:eastAsia="zh-CN" w:bidi="ar-SA"/>
        </w:rPr>
        <w:t>{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</w:t>
      </w:r>
      <w:r w:rsidRPr="00C013A5">
        <w:rPr>
          <w:rFonts w:ascii="Consolas" w:hAnsi="Consolas" w:cs="Consolas"/>
          <w:b/>
          <w:bCs/>
          <w:color w:val="CC0000"/>
          <w:sz w:val="18"/>
          <w:szCs w:val="18"/>
          <w:lang w:eastAsia="zh-CN" w:bidi="ar-SA"/>
        </w:rPr>
        <w:t>"alipay_mobile_public_follow_list_response"</w:t>
      </w: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: </w:t>
      </w:r>
      <w:r w:rsidRPr="00C013A5">
        <w:rPr>
          <w:rFonts w:ascii="Consolas" w:hAnsi="Consolas" w:cs="Consolas"/>
          <w:b/>
          <w:bCs/>
          <w:color w:val="00AA00"/>
          <w:sz w:val="18"/>
          <w:szCs w:val="18"/>
          <w:lang w:eastAsia="zh-CN" w:bidi="ar-SA"/>
        </w:rPr>
        <w:t>{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lastRenderedPageBreak/>
        <w:t xml:space="preserve">        </w:t>
      </w:r>
      <w:r w:rsidRPr="00C013A5">
        <w:rPr>
          <w:rFonts w:ascii="Consolas" w:hAnsi="Consolas" w:cs="Consolas"/>
          <w:b/>
          <w:bCs/>
          <w:color w:val="CC0000"/>
          <w:sz w:val="18"/>
          <w:szCs w:val="18"/>
          <w:lang w:eastAsia="zh-CN" w:bidi="ar-SA"/>
        </w:rPr>
        <w:t>"code"</w:t>
      </w: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: </w:t>
      </w:r>
      <w:r w:rsidRPr="00C013A5">
        <w:rPr>
          <w:rFonts w:ascii="Consolas" w:hAnsi="Consolas" w:cs="Consolas"/>
          <w:color w:val="AA00AA"/>
          <w:sz w:val="18"/>
          <w:szCs w:val="18"/>
          <w:lang w:eastAsia="zh-CN" w:bidi="ar-SA"/>
        </w:rPr>
        <w:t>200</w:t>
      </w:r>
      <w:r w:rsidRPr="00C013A5">
        <w:rPr>
          <w:rFonts w:ascii="Consolas" w:hAnsi="Consolas" w:cs="Consolas"/>
          <w:b/>
          <w:bCs/>
          <w:color w:val="000000"/>
          <w:sz w:val="18"/>
          <w:szCs w:val="18"/>
          <w:lang w:eastAsia="zh-CN" w:bidi="ar-SA"/>
        </w:rPr>
        <w:t>,</w:t>
      </w:r>
      <w:r w:rsidRPr="00C013A5">
        <w:rPr>
          <w:rFonts w:ascii="Consolas" w:hAnsi="Consolas" w:cs="Consolas"/>
          <w:color w:val="AA00AA"/>
          <w:sz w:val="18"/>
          <w:szCs w:val="18"/>
          <w:lang w:eastAsia="zh-CN" w:bidi="ar-SA"/>
        </w:rPr>
        <w:t xml:space="preserve"> 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    </w:t>
      </w:r>
      <w:r w:rsidRPr="00C013A5">
        <w:rPr>
          <w:rFonts w:ascii="Consolas" w:hAnsi="Consolas" w:cs="Consolas"/>
          <w:b/>
          <w:bCs/>
          <w:color w:val="CC0000"/>
          <w:sz w:val="18"/>
          <w:szCs w:val="18"/>
          <w:lang w:eastAsia="zh-CN" w:bidi="ar-SA"/>
        </w:rPr>
        <w:t>"count"</w:t>
      </w: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: </w:t>
      </w:r>
      <w:r w:rsidRPr="00C013A5">
        <w:rPr>
          <w:rFonts w:ascii="Consolas" w:hAnsi="Consolas" w:cs="Consolas"/>
          <w:color w:val="007777"/>
          <w:sz w:val="18"/>
          <w:szCs w:val="18"/>
          <w:lang w:eastAsia="zh-CN" w:bidi="ar-SA"/>
        </w:rPr>
        <w:t>"2"</w:t>
      </w:r>
      <w:r w:rsidRPr="00C013A5">
        <w:rPr>
          <w:rFonts w:ascii="Consolas" w:hAnsi="Consolas" w:cs="Consolas"/>
          <w:b/>
          <w:bCs/>
          <w:color w:val="000000"/>
          <w:sz w:val="18"/>
          <w:szCs w:val="18"/>
          <w:lang w:eastAsia="zh-CN" w:bidi="ar-SA"/>
        </w:rPr>
        <w:t>,</w:t>
      </w:r>
      <w:r w:rsidRPr="00C013A5">
        <w:rPr>
          <w:rFonts w:ascii="Consolas" w:hAnsi="Consolas" w:cs="Consolas"/>
          <w:color w:val="007777"/>
          <w:sz w:val="18"/>
          <w:szCs w:val="18"/>
          <w:lang w:eastAsia="zh-CN" w:bidi="ar-SA"/>
        </w:rPr>
        <w:t xml:space="preserve"> 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    </w:t>
      </w:r>
      <w:r w:rsidRPr="00C013A5">
        <w:rPr>
          <w:rFonts w:ascii="Consolas" w:hAnsi="Consolas" w:cs="Consolas"/>
          <w:b/>
          <w:bCs/>
          <w:color w:val="CC0000"/>
          <w:sz w:val="18"/>
          <w:szCs w:val="18"/>
          <w:lang w:eastAsia="zh-CN" w:bidi="ar-SA"/>
        </w:rPr>
        <w:t>"data"</w:t>
      </w: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: </w:t>
      </w:r>
      <w:r w:rsidRPr="00C013A5">
        <w:rPr>
          <w:rFonts w:ascii="Consolas" w:hAnsi="Consolas" w:cs="Consolas"/>
          <w:b/>
          <w:bCs/>
          <w:color w:val="00AA00"/>
          <w:sz w:val="18"/>
          <w:szCs w:val="18"/>
          <w:lang w:eastAsia="zh-CN" w:bidi="ar-SA"/>
        </w:rPr>
        <w:t>{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        </w:t>
      </w:r>
      <w:r w:rsidRPr="00C013A5">
        <w:rPr>
          <w:rFonts w:ascii="Consolas" w:hAnsi="Consolas" w:cs="Consolas"/>
          <w:b/>
          <w:bCs/>
          <w:color w:val="CC0000"/>
          <w:sz w:val="18"/>
          <w:szCs w:val="18"/>
          <w:lang w:eastAsia="zh-CN" w:bidi="ar-SA"/>
        </w:rPr>
        <w:t>"user_id_list"</w:t>
      </w: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: </w:t>
      </w:r>
      <w:r w:rsidRPr="00C013A5">
        <w:rPr>
          <w:rFonts w:ascii="Consolas" w:hAnsi="Consolas" w:cs="Consolas"/>
          <w:b/>
          <w:bCs/>
          <w:color w:val="00AA00"/>
          <w:sz w:val="18"/>
          <w:szCs w:val="18"/>
          <w:lang w:eastAsia="zh-CN" w:bidi="ar-SA"/>
        </w:rPr>
        <w:t>{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            </w:t>
      </w:r>
      <w:r w:rsidRPr="00C013A5">
        <w:rPr>
          <w:rFonts w:ascii="Consolas" w:hAnsi="Consolas" w:cs="Consolas"/>
          <w:b/>
          <w:bCs/>
          <w:color w:val="CC0000"/>
          <w:sz w:val="18"/>
          <w:szCs w:val="18"/>
          <w:lang w:eastAsia="zh-CN" w:bidi="ar-SA"/>
        </w:rPr>
        <w:t>"string"</w:t>
      </w: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: </w:t>
      </w:r>
      <w:r w:rsidRPr="00C013A5">
        <w:rPr>
          <w:rFonts w:ascii="Consolas" w:hAnsi="Consolas" w:cs="Consolas"/>
          <w:b/>
          <w:bCs/>
          <w:color w:val="0033FF"/>
          <w:sz w:val="18"/>
          <w:szCs w:val="18"/>
          <w:lang w:eastAsia="zh-CN" w:bidi="ar-SA"/>
        </w:rPr>
        <w:t>[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                </w:t>
      </w:r>
      <w:r w:rsidRPr="00C013A5">
        <w:rPr>
          <w:rFonts w:ascii="Consolas" w:hAnsi="Consolas" w:cs="Consolas"/>
          <w:color w:val="007777"/>
          <w:sz w:val="18"/>
          <w:szCs w:val="18"/>
          <w:lang w:eastAsia="zh-CN" w:bidi="ar-SA"/>
        </w:rPr>
        <w:t>"20881057178</w:t>
      </w:r>
      <w:r>
        <w:rPr>
          <w:rFonts w:ascii="Consolas" w:hAnsi="Consolas" w:cs="Consolas"/>
          <w:color w:val="007777"/>
          <w:sz w:val="18"/>
          <w:szCs w:val="18"/>
          <w:lang w:eastAsia="zh-CN" w:bidi="ar-SA"/>
        </w:rPr>
        <w:t>32132132132</w:t>
      </w:r>
      <w:r w:rsidRPr="00C013A5">
        <w:rPr>
          <w:rFonts w:ascii="Consolas" w:hAnsi="Consolas" w:cs="Consolas"/>
          <w:color w:val="007777"/>
          <w:sz w:val="18"/>
          <w:szCs w:val="18"/>
          <w:lang w:eastAsia="zh-CN" w:bidi="ar-SA"/>
        </w:rPr>
        <w:t>8293114695"</w:t>
      </w:r>
      <w:r w:rsidRPr="00C013A5">
        <w:rPr>
          <w:rFonts w:ascii="Consolas" w:hAnsi="Consolas" w:cs="Consolas"/>
          <w:b/>
          <w:bCs/>
          <w:color w:val="000000"/>
          <w:sz w:val="18"/>
          <w:szCs w:val="18"/>
          <w:lang w:eastAsia="zh-CN" w:bidi="ar-SA"/>
        </w:rPr>
        <w:t>,</w:t>
      </w:r>
      <w:r w:rsidRPr="00C013A5">
        <w:rPr>
          <w:rFonts w:ascii="Consolas" w:hAnsi="Consolas" w:cs="Consolas"/>
          <w:color w:val="007777"/>
          <w:sz w:val="18"/>
          <w:szCs w:val="18"/>
          <w:lang w:eastAsia="zh-CN" w:bidi="ar-SA"/>
        </w:rPr>
        <w:t xml:space="preserve"> 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                </w:t>
      </w:r>
      <w:r w:rsidRPr="00C013A5">
        <w:rPr>
          <w:rFonts w:ascii="Consolas" w:hAnsi="Consolas" w:cs="Consolas"/>
          <w:color w:val="007777"/>
          <w:sz w:val="18"/>
          <w:szCs w:val="18"/>
          <w:lang w:eastAsia="zh-CN" w:bidi="ar-SA"/>
        </w:rPr>
        <w:t>"20880048040</w:t>
      </w:r>
      <w:r>
        <w:rPr>
          <w:rFonts w:ascii="Consolas" w:hAnsi="Consolas" w:cs="Consolas"/>
          <w:color w:val="007777"/>
          <w:sz w:val="18"/>
          <w:szCs w:val="18"/>
          <w:lang w:eastAsia="zh-CN" w:bidi="ar-SA"/>
        </w:rPr>
        <w:t>65465465463753715</w:t>
      </w:r>
      <w:r w:rsidRPr="00C013A5">
        <w:rPr>
          <w:rFonts w:ascii="Consolas" w:hAnsi="Consolas" w:cs="Consolas"/>
          <w:color w:val="007777"/>
          <w:sz w:val="18"/>
          <w:szCs w:val="18"/>
          <w:lang w:eastAsia="zh-CN" w:bidi="ar-SA"/>
        </w:rPr>
        <w:t>4646"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            </w:t>
      </w:r>
      <w:r w:rsidRPr="00C013A5">
        <w:rPr>
          <w:rFonts w:ascii="Consolas" w:hAnsi="Consolas" w:cs="Consolas"/>
          <w:b/>
          <w:bCs/>
          <w:color w:val="0033FF"/>
          <w:sz w:val="18"/>
          <w:szCs w:val="18"/>
          <w:lang w:eastAsia="zh-CN" w:bidi="ar-SA"/>
        </w:rPr>
        <w:t>]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        </w:t>
      </w:r>
      <w:r w:rsidRPr="00C013A5">
        <w:rPr>
          <w:rFonts w:ascii="Consolas" w:hAnsi="Consolas" w:cs="Consolas"/>
          <w:b/>
          <w:bCs/>
          <w:color w:val="00AA00"/>
          <w:sz w:val="18"/>
          <w:szCs w:val="18"/>
          <w:lang w:eastAsia="zh-CN" w:bidi="ar-SA"/>
        </w:rPr>
        <w:t>}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    </w:t>
      </w:r>
      <w:r w:rsidRPr="00C013A5">
        <w:rPr>
          <w:rFonts w:ascii="Consolas" w:hAnsi="Consolas" w:cs="Consolas"/>
          <w:b/>
          <w:bCs/>
          <w:color w:val="00AA00"/>
          <w:sz w:val="18"/>
          <w:szCs w:val="18"/>
          <w:lang w:eastAsia="zh-CN" w:bidi="ar-SA"/>
        </w:rPr>
        <w:t>}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</w:t>
      </w:r>
      <w:r w:rsidRPr="00C013A5">
        <w:rPr>
          <w:rFonts w:ascii="Consolas" w:hAnsi="Consolas" w:cs="Consolas"/>
          <w:b/>
          <w:bCs/>
          <w:color w:val="00AA00"/>
          <w:sz w:val="18"/>
          <w:szCs w:val="18"/>
          <w:lang w:eastAsia="zh-CN" w:bidi="ar-SA"/>
        </w:rPr>
        <w:t>}</w:t>
      </w:r>
      <w:r w:rsidRPr="00C013A5">
        <w:rPr>
          <w:rFonts w:ascii="Consolas" w:hAnsi="Consolas" w:cs="Consolas"/>
          <w:b/>
          <w:bCs/>
          <w:color w:val="000000"/>
          <w:sz w:val="18"/>
          <w:szCs w:val="18"/>
          <w:lang w:eastAsia="zh-CN" w:bidi="ar-SA"/>
        </w:rPr>
        <w:t>,</w:t>
      </w: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0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    </w:t>
      </w:r>
      <w:r w:rsidRPr="00C013A5">
        <w:rPr>
          <w:rFonts w:ascii="Consolas" w:hAnsi="Consolas" w:cs="Consolas"/>
          <w:b/>
          <w:bCs/>
          <w:color w:val="CC0000"/>
          <w:sz w:val="18"/>
          <w:szCs w:val="18"/>
          <w:lang w:eastAsia="zh-CN" w:bidi="ar-SA"/>
        </w:rPr>
        <w:t>"sign"</w:t>
      </w:r>
      <w:r w:rsidRPr="00C013A5">
        <w:rPr>
          <w:rFonts w:ascii="Consolas" w:hAnsi="Consolas" w:cs="Consolas"/>
          <w:color w:val="333333"/>
          <w:sz w:val="18"/>
          <w:szCs w:val="18"/>
          <w:lang w:eastAsia="zh-CN" w:bidi="ar-SA"/>
        </w:rPr>
        <w:t xml:space="preserve">: </w:t>
      </w:r>
      <w:r w:rsidRPr="00C013A5">
        <w:rPr>
          <w:rFonts w:ascii="Consolas" w:hAnsi="Consolas" w:cs="Consolas"/>
          <w:color w:val="007777"/>
          <w:sz w:val="18"/>
          <w:szCs w:val="18"/>
          <w:lang w:eastAsia="zh-CN" w:bidi="ar-SA"/>
        </w:rPr>
        <w:t>"g++QeytlqNv2GEBBIGaKaK5T1JBEs6Ne2egJ/p2CJGmL8EY78fyfOA/HGyevVNDRHqpjSYh4jW0BAzSSkw85Hk4="</w:t>
      </w:r>
    </w:p>
    <w:p w:rsidR="00C013A5" w:rsidRPr="00C013A5" w:rsidRDefault="00C013A5" w:rsidP="0071525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Chars="0" w:firstLine="361"/>
        <w:rPr>
          <w:rFonts w:ascii="Consolas" w:hAnsi="Consolas" w:cs="Consolas"/>
          <w:color w:val="333333"/>
          <w:sz w:val="18"/>
          <w:szCs w:val="18"/>
          <w:lang w:eastAsia="zh-CN" w:bidi="ar-SA"/>
        </w:rPr>
      </w:pPr>
      <w:r w:rsidRPr="00C013A5">
        <w:rPr>
          <w:rFonts w:ascii="Consolas" w:hAnsi="Consolas" w:cs="Consolas"/>
          <w:b/>
          <w:bCs/>
          <w:color w:val="00AA00"/>
          <w:sz w:val="18"/>
          <w:szCs w:val="18"/>
          <w:lang w:eastAsia="zh-CN" w:bidi="ar-SA"/>
        </w:rPr>
        <w:t>}</w:t>
      </w:r>
    </w:p>
    <w:p w:rsidR="00C013A5" w:rsidRDefault="00C013A5" w:rsidP="00715254">
      <w:pPr>
        <w:ind w:firstLineChars="95" w:firstLine="199"/>
        <w:rPr>
          <w:lang w:eastAsia="zh-CN"/>
        </w:rPr>
      </w:pPr>
    </w:p>
    <w:p w:rsidR="00734C00" w:rsidRDefault="00734C00" w:rsidP="00715254">
      <w:pPr>
        <w:ind w:firstLineChars="95" w:firstLine="199"/>
        <w:rPr>
          <w:lang w:eastAsia="zh-CN"/>
        </w:rPr>
      </w:pPr>
    </w:p>
    <w:p w:rsidR="00734C00" w:rsidRDefault="00734C00" w:rsidP="00715254">
      <w:pPr>
        <w:ind w:firstLineChars="95" w:firstLine="199"/>
        <w:rPr>
          <w:lang w:eastAsia="zh-CN"/>
        </w:rPr>
      </w:pPr>
    </w:p>
    <w:p w:rsidR="00734C00" w:rsidRDefault="00734C00" w:rsidP="00715254">
      <w:pPr>
        <w:ind w:firstLineChars="95" w:firstLine="199"/>
        <w:rPr>
          <w:lang w:eastAsia="zh-CN"/>
        </w:rPr>
      </w:pPr>
    </w:p>
    <w:p w:rsidR="00734C00" w:rsidRDefault="00734C00" w:rsidP="00715254">
      <w:pPr>
        <w:ind w:firstLineChars="95" w:firstLine="199"/>
        <w:rPr>
          <w:lang w:eastAsia="zh-CN"/>
        </w:rPr>
      </w:pPr>
    </w:p>
    <w:p w:rsidR="005E5A1F" w:rsidRDefault="00734C00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返回结果参数说明：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C013A5" w:rsidTr="00C013A5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C013A5" w:rsidRPr="00257686" w:rsidRDefault="00C013A5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C013A5" w:rsidRPr="00257686" w:rsidRDefault="00C013A5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C013A5" w:rsidRPr="00257686" w:rsidRDefault="00C013A5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C013A5" w:rsidTr="00C013A5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C013A5" w:rsidRDefault="00C013A5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rPr>
                <w:rFonts w:ascii="Courier New" w:eastAsia="Courier New" w:hAnsi="Courier New"/>
                <w:color w:val="000000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C013A5" w:rsidRDefault="00C013A5" w:rsidP="00715254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A5" w:rsidRDefault="00C013A5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返回码；</w:t>
            </w: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返回码为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C013A5" w:rsidTr="00C013A5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C013A5" w:rsidRPr="00C013A5" w:rsidRDefault="00C013A5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rPr>
                <w:rFonts w:ascii="Courier New" w:eastAsiaTheme="minorEastAsia" w:hAnsi="Courier New"/>
                <w:color w:val="000000"/>
                <w:lang w:eastAsia="zh-CN"/>
              </w:rPr>
              <w:t>count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C013A5" w:rsidRDefault="00C013A5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A5" w:rsidRDefault="000C7D62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获取到的用户数量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最大值是</w:t>
            </w:r>
            <w:r>
              <w:rPr>
                <w:rFonts w:hint="eastAsia"/>
                <w:lang w:eastAsia="zh-CN"/>
              </w:rPr>
              <w:t>10000</w:t>
            </w:r>
          </w:p>
        </w:tc>
      </w:tr>
      <w:tr w:rsidR="000C7D62" w:rsidTr="00C013A5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C7D62" w:rsidRDefault="000C7D62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0C7D62">
              <w:rPr>
                <w:rFonts w:ascii="Courier New" w:eastAsiaTheme="minorEastAsia" w:hAnsi="Courier New"/>
                <w:color w:val="000000"/>
                <w:lang w:eastAsia="zh-CN"/>
              </w:rPr>
              <w:t>user_id_list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C7D62" w:rsidRDefault="000C7D62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D62" w:rsidRDefault="000C7D6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列表</w:t>
            </w:r>
          </w:p>
        </w:tc>
      </w:tr>
      <w:tr w:rsidR="000C7D62" w:rsidTr="00C013A5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C7D62" w:rsidRPr="000C7D62" w:rsidRDefault="000C7D62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rPr>
                <w:rFonts w:ascii="Courier New" w:eastAsiaTheme="minorEastAsia" w:hAnsi="Courier New"/>
                <w:color w:val="000000"/>
                <w:lang w:eastAsia="zh-CN"/>
              </w:rPr>
              <w:t>sign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C7D62" w:rsidRDefault="000C7D6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D62" w:rsidRDefault="000C7D6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数据签名，用于验证数据的真实性</w:t>
            </w:r>
          </w:p>
        </w:tc>
      </w:tr>
    </w:tbl>
    <w:p w:rsidR="00734C00" w:rsidRDefault="00734C00" w:rsidP="00715254">
      <w:pPr>
        <w:ind w:firstLineChars="95" w:firstLine="199"/>
        <w:rPr>
          <w:lang w:eastAsia="zh-CN"/>
        </w:rPr>
      </w:pPr>
    </w:p>
    <w:p w:rsidR="00EB063F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.2.1.2</w:t>
      </w:r>
      <w:r w:rsidR="00A4370B">
        <w:rPr>
          <w:rFonts w:hint="eastAsia"/>
          <w:lang w:eastAsia="zh-CN"/>
        </w:rPr>
        <w:t>获取用户的地理位置信息</w:t>
      </w:r>
      <w:r w:rsidR="00A4370B">
        <w:rPr>
          <w:rFonts w:hint="eastAsia"/>
          <w:lang w:eastAsia="zh-CN"/>
        </w:rPr>
        <w:t xml:space="preserve"> </w:t>
      </w:r>
      <w:r w:rsidR="00A4370B" w:rsidRPr="00A4370B">
        <w:rPr>
          <w:lang w:eastAsia="zh-CN"/>
        </w:rPr>
        <w:t>gisget</w:t>
      </w:r>
    </w:p>
    <w:p w:rsidR="00A4370B" w:rsidRDefault="00A4370B" w:rsidP="00715254">
      <w:pPr>
        <w:ind w:firstLine="420"/>
        <w:rPr>
          <w:lang w:eastAsia="zh-CN"/>
        </w:rPr>
      </w:pPr>
      <w:r w:rsidRPr="00A4370B">
        <w:rPr>
          <w:lang w:eastAsia="zh-CN"/>
        </w:rPr>
        <w:t xml:space="preserve">static AlipayMobilePublicGisGetResponse gisget(String appAuthToken, </w:t>
      </w:r>
    </w:p>
    <w:p w:rsidR="00A4370B" w:rsidRDefault="00A4370B" w:rsidP="00715254">
      <w:pPr>
        <w:ind w:firstLineChars="2300" w:firstLine="4830"/>
        <w:rPr>
          <w:lang w:eastAsia="zh-CN"/>
        </w:rPr>
      </w:pPr>
      <w:r w:rsidRPr="00A4370B">
        <w:rPr>
          <w:lang w:eastAsia="zh-CN"/>
        </w:rPr>
        <w:t>GetAddress model,</w:t>
      </w:r>
    </w:p>
    <w:p w:rsidR="00A4370B" w:rsidRDefault="00A4370B" w:rsidP="00715254">
      <w:pPr>
        <w:ind w:firstLineChars="2300" w:firstLine="4830"/>
        <w:rPr>
          <w:lang w:eastAsia="zh-CN"/>
        </w:rPr>
      </w:pPr>
      <w:r w:rsidRPr="00A4370B">
        <w:rPr>
          <w:lang w:eastAsia="zh-CN"/>
        </w:rPr>
        <w:t>AlipayConfig config)</w:t>
      </w:r>
    </w:p>
    <w:p w:rsidR="00A4370B" w:rsidRDefault="00A4370B" w:rsidP="00715254">
      <w:pPr>
        <w:ind w:firstLineChars="95" w:firstLine="199"/>
        <w:rPr>
          <w:lang w:eastAsia="zh-CN"/>
        </w:rPr>
      </w:pPr>
      <w:r>
        <w:rPr>
          <w:lang w:eastAsia="zh-CN"/>
        </w:rPr>
        <w:t>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A4370B" w:rsidTr="0047454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A4370B" w:rsidRPr="00257686" w:rsidRDefault="00A4370B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A4370B" w:rsidRPr="00257686" w:rsidRDefault="00A4370B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A4370B" w:rsidRPr="00257686" w:rsidRDefault="00A4370B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A4370B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A4370B" w:rsidRDefault="00A4370B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A4370B">
              <w:rPr>
                <w:lang w:eastAsia="zh-CN"/>
              </w:rPr>
              <w:t>appAuthToken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A4370B" w:rsidRDefault="00A4370B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4370B" w:rsidRDefault="00A4370B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A4370B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A4370B" w:rsidRPr="00C013A5" w:rsidRDefault="00A4370B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lastRenderedPageBreak/>
              <w:t>model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A4370B" w:rsidRDefault="00A4370B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GetAddress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4370B" w:rsidRDefault="00A4370B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lang w:eastAsia="zh-CN"/>
              </w:rPr>
              <w:t>地址信息模型</w:t>
            </w:r>
          </w:p>
        </w:tc>
      </w:tr>
      <w:tr w:rsidR="00A4370B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A4370B" w:rsidRDefault="00A4370B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A4370B" w:rsidRDefault="00A4370B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4370B" w:rsidRDefault="00A4370B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</w:tbl>
    <w:p w:rsidR="00A4370B" w:rsidRDefault="00A4370B" w:rsidP="00715254">
      <w:pPr>
        <w:ind w:firstLineChars="95" w:firstLine="199"/>
        <w:rPr>
          <w:lang w:eastAsia="zh-CN"/>
        </w:rPr>
      </w:pPr>
    </w:p>
    <w:p w:rsidR="00024330" w:rsidRDefault="00024330" w:rsidP="00715254">
      <w:pPr>
        <w:ind w:firstLineChars="95" w:firstLine="199"/>
        <w:rPr>
          <w:lang w:eastAsia="zh-CN"/>
        </w:rPr>
      </w:pPr>
      <w:r>
        <w:rPr>
          <w:lang w:eastAsia="zh-CN"/>
        </w:rPr>
        <w:t>地址信息模型参数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024330" w:rsidTr="0047454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024330" w:rsidRPr="00257686" w:rsidRDefault="0002433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024330" w:rsidRPr="00257686" w:rsidRDefault="0002433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024330" w:rsidRPr="00257686" w:rsidRDefault="0002433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024330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24330" w:rsidRDefault="00024330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024330">
              <w:rPr>
                <w:lang w:eastAsia="zh-CN"/>
              </w:rPr>
              <w:t>userId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24330" w:rsidRDefault="00024330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4330" w:rsidRDefault="00024330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</w:tr>
    </w:tbl>
    <w:p w:rsidR="00024330" w:rsidRDefault="00024330" w:rsidP="00715254">
      <w:pPr>
        <w:ind w:firstLineChars="95" w:firstLine="199"/>
        <w:rPr>
          <w:lang w:eastAsia="zh-CN"/>
        </w:rPr>
      </w:pPr>
    </w:p>
    <w:p w:rsidR="00F256C7" w:rsidRPr="00F256C7" w:rsidRDefault="00DE1257" w:rsidP="00715254">
      <w:pPr>
        <w:ind w:firstLineChars="95" w:firstLine="199"/>
        <w:rPr>
          <w:rFonts w:ascii="宋体" w:hAnsi="宋体" w:cs="宋体"/>
          <w:sz w:val="24"/>
          <w:szCs w:val="24"/>
          <w:lang w:eastAsia="zh-CN" w:bidi="ar-SA"/>
        </w:rPr>
      </w:pPr>
      <w:r>
        <w:rPr>
          <w:rFonts w:hint="eastAsia"/>
          <w:lang w:eastAsia="zh-CN"/>
        </w:rPr>
        <w:t>成功</w:t>
      </w:r>
      <w:r w:rsidR="00024330">
        <w:rPr>
          <w:lang w:eastAsia="zh-CN"/>
        </w:rPr>
        <w:t>返回的结果示例</w:t>
      </w:r>
      <w:r w:rsidR="00024330">
        <w:rPr>
          <w:rFonts w:hint="eastAsia"/>
          <w:lang w:eastAsia="zh-CN"/>
        </w:rPr>
        <w:t>：</w:t>
      </w:r>
      <w:r w:rsidR="00024330">
        <w:rPr>
          <w:rFonts w:hint="eastAsia"/>
          <w:lang w:eastAsia="zh-CN"/>
        </w:rPr>
        <w:t>respo</w:t>
      </w:r>
      <w:r w:rsidR="00024330">
        <w:rPr>
          <w:lang w:eastAsia="zh-CN"/>
        </w:rPr>
        <w:t>nse.getBody()</w:t>
      </w:r>
    </w:p>
    <w:p w:rsidR="00F256C7" w:rsidRPr="00F256C7" w:rsidRDefault="00F256C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256C7">
        <w:rPr>
          <w:rFonts w:ascii="宋体" w:hAnsi="宋体" w:cs="宋体"/>
          <w:sz w:val="24"/>
          <w:szCs w:val="24"/>
          <w:lang w:eastAsia="zh-CN" w:bidi="ar-SA"/>
        </w:rPr>
        <w:t xml:space="preserve">    "alipay_mobile_public_gis_get_response": {</w:t>
      </w:r>
    </w:p>
    <w:p w:rsidR="00F256C7" w:rsidRPr="00F256C7" w:rsidRDefault="00F256C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256C7">
        <w:rPr>
          <w:rFonts w:ascii="宋体" w:hAnsi="宋体" w:cs="宋体"/>
          <w:sz w:val="24"/>
          <w:szCs w:val="24"/>
          <w:lang w:eastAsia="zh-CN" w:bidi="ar-SA"/>
        </w:rPr>
        <w:t xml:space="preserve">        "accuracy": "1414.0", </w:t>
      </w:r>
    </w:p>
    <w:p w:rsidR="00F256C7" w:rsidRPr="00F256C7" w:rsidRDefault="00F256C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256C7">
        <w:rPr>
          <w:rFonts w:ascii="宋体" w:hAnsi="宋体" w:cs="宋体"/>
          <w:sz w:val="24"/>
          <w:szCs w:val="24"/>
          <w:lang w:eastAsia="zh-CN" w:bidi="ar-SA"/>
        </w:rPr>
        <w:t xml:space="preserve">        "city": "福州市", </w:t>
      </w:r>
    </w:p>
    <w:p w:rsidR="00F256C7" w:rsidRPr="00F256C7" w:rsidRDefault="00F256C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256C7">
        <w:rPr>
          <w:rFonts w:ascii="宋体" w:hAnsi="宋体" w:cs="宋体"/>
          <w:sz w:val="24"/>
          <w:szCs w:val="24"/>
          <w:lang w:eastAsia="zh-CN" w:bidi="ar-SA"/>
        </w:rPr>
        <w:t xml:space="preserve">        "code": 200, </w:t>
      </w:r>
    </w:p>
    <w:p w:rsidR="00F256C7" w:rsidRPr="00F256C7" w:rsidRDefault="00F256C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256C7">
        <w:rPr>
          <w:rFonts w:ascii="宋体" w:hAnsi="宋体" w:cs="宋体"/>
          <w:sz w:val="24"/>
          <w:szCs w:val="24"/>
          <w:lang w:eastAsia="zh-CN" w:bidi="ar-SA"/>
        </w:rPr>
        <w:t xml:space="preserve">        "latitude": "26.096152", </w:t>
      </w:r>
    </w:p>
    <w:p w:rsidR="00F256C7" w:rsidRPr="00F256C7" w:rsidRDefault="00F256C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256C7">
        <w:rPr>
          <w:rFonts w:ascii="宋体" w:hAnsi="宋体" w:cs="宋体"/>
          <w:sz w:val="24"/>
          <w:szCs w:val="24"/>
          <w:lang w:eastAsia="zh-CN" w:bidi="ar-SA"/>
        </w:rPr>
        <w:t xml:space="preserve">        "longitude": "119.247189", </w:t>
      </w:r>
    </w:p>
    <w:p w:rsidR="00F256C7" w:rsidRPr="00F256C7" w:rsidRDefault="00F256C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256C7">
        <w:rPr>
          <w:rFonts w:ascii="宋体" w:hAnsi="宋体" w:cs="宋体"/>
          <w:sz w:val="24"/>
          <w:szCs w:val="24"/>
          <w:lang w:eastAsia="zh-CN" w:bidi="ar-SA"/>
        </w:rPr>
        <w:t xml:space="preserve">        "msg": "成功", </w:t>
      </w:r>
    </w:p>
    <w:p w:rsidR="00F256C7" w:rsidRPr="00F256C7" w:rsidRDefault="00F256C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256C7">
        <w:rPr>
          <w:rFonts w:ascii="宋体" w:hAnsi="宋体" w:cs="宋体"/>
          <w:sz w:val="24"/>
          <w:szCs w:val="24"/>
          <w:lang w:eastAsia="zh-CN" w:bidi="ar-SA"/>
        </w:rPr>
        <w:t xml:space="preserve">        "province": "福建省"</w:t>
      </w:r>
    </w:p>
    <w:p w:rsidR="00F256C7" w:rsidRPr="00F256C7" w:rsidRDefault="00F256C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256C7">
        <w:rPr>
          <w:rFonts w:ascii="宋体" w:hAnsi="宋体" w:cs="宋体"/>
          <w:sz w:val="24"/>
          <w:szCs w:val="24"/>
          <w:lang w:eastAsia="zh-CN" w:bidi="ar-SA"/>
        </w:rPr>
        <w:t xml:space="preserve">    }</w:t>
      </w:r>
    </w:p>
    <w:p w:rsidR="00024330" w:rsidRPr="00024330" w:rsidRDefault="00024330" w:rsidP="00715254">
      <w:pPr>
        <w:ind w:firstLineChars="95" w:firstLine="199"/>
        <w:rPr>
          <w:lang w:eastAsia="zh-CN"/>
        </w:rPr>
      </w:pPr>
    </w:p>
    <w:p w:rsidR="00024330" w:rsidRDefault="00F256C7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返回结果参数列表：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F256C7" w:rsidTr="0047454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256C7" w:rsidRPr="00257686" w:rsidRDefault="00F256C7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256C7" w:rsidRPr="00257686" w:rsidRDefault="00F256C7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256C7" w:rsidRPr="00257686" w:rsidRDefault="00F256C7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F256C7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Pr="00F256C7" w:rsidRDefault="00F256C7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F256C7">
              <w:rPr>
                <w:rFonts w:ascii="宋体" w:hAnsi="宋体" w:cs="宋体"/>
                <w:sz w:val="24"/>
                <w:szCs w:val="24"/>
                <w:lang w:eastAsia="zh-CN" w:bidi="ar-SA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返回码，成功：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DE1257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DE1257" w:rsidRPr="00F256C7" w:rsidRDefault="004B1BBD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msg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DE1257" w:rsidRDefault="00DE125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E1257" w:rsidRDefault="00DE1257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支付宝返回的处理结果说明</w:t>
            </w:r>
          </w:p>
        </w:tc>
      </w:tr>
      <w:tr w:rsidR="00F256C7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Pr="00F256C7" w:rsidRDefault="00F256C7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F256C7">
              <w:rPr>
                <w:rFonts w:ascii="宋体" w:hAnsi="宋体" w:cs="宋体"/>
                <w:sz w:val="24"/>
                <w:szCs w:val="24"/>
                <w:lang w:eastAsia="zh-CN" w:bidi="ar-SA"/>
              </w:rPr>
              <w:t>province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</w:tr>
      <w:tr w:rsidR="00F256C7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Pr="00F256C7" w:rsidRDefault="00F256C7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F256C7">
              <w:rPr>
                <w:rFonts w:ascii="宋体" w:hAnsi="宋体" w:cs="宋体"/>
                <w:sz w:val="24"/>
                <w:szCs w:val="24"/>
                <w:lang w:eastAsia="zh-CN" w:bidi="ar-SA"/>
              </w:rPr>
              <w:t>city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</w:tr>
      <w:tr w:rsidR="00F256C7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Pr="00F256C7" w:rsidRDefault="00F256C7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F256C7">
              <w:rPr>
                <w:rFonts w:ascii="宋体" w:hAnsi="宋体" w:cs="宋体"/>
                <w:sz w:val="24"/>
                <w:szCs w:val="24"/>
                <w:lang w:eastAsia="zh-CN" w:bidi="ar-SA"/>
              </w:rPr>
              <w:t>latitude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 w:rsidR="00F256C7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Pr="00F256C7" w:rsidRDefault="00F256C7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F256C7">
              <w:rPr>
                <w:rFonts w:ascii="宋体" w:hAnsi="宋体" w:cs="宋体"/>
                <w:sz w:val="24"/>
                <w:szCs w:val="24"/>
                <w:lang w:eastAsia="zh-CN" w:bidi="ar-SA"/>
              </w:rPr>
              <w:t>longitude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  <w:rPr>
                <w:lang w:eastAsia="zh-CN"/>
              </w:rPr>
            </w:pPr>
            <w:r>
              <w:t>经度</w:t>
            </w:r>
          </w:p>
        </w:tc>
      </w:tr>
      <w:tr w:rsidR="00F256C7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F256C7">
              <w:rPr>
                <w:rFonts w:ascii="宋体" w:hAnsi="宋体" w:cs="宋体"/>
                <w:sz w:val="24"/>
                <w:szCs w:val="24"/>
                <w:lang w:eastAsia="zh-CN" w:bidi="ar-SA"/>
              </w:rPr>
              <w:t>accuracy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256C7" w:rsidRDefault="00F256C7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精度</w:t>
            </w:r>
          </w:p>
        </w:tc>
      </w:tr>
    </w:tbl>
    <w:p w:rsidR="00F256C7" w:rsidRDefault="00F256C7" w:rsidP="00715254">
      <w:pPr>
        <w:ind w:firstLineChars="95" w:firstLine="199"/>
        <w:rPr>
          <w:lang w:eastAsia="zh-CN"/>
        </w:rPr>
      </w:pPr>
    </w:p>
    <w:p w:rsidR="00DE1257" w:rsidRDefault="003E1AFE" w:rsidP="00715254">
      <w:pPr>
        <w:pStyle w:val="31"/>
        <w:rPr>
          <w:lang w:eastAsia="zh-CN"/>
        </w:rPr>
      </w:pPr>
      <w:bookmarkStart w:id="214" w:name="_Toc510511186"/>
      <w:r>
        <w:rPr>
          <w:lang w:eastAsia="zh-CN"/>
        </w:rPr>
        <w:t>支付宝服务窗标签类</w:t>
      </w:r>
      <w:r>
        <w:rPr>
          <w:lang w:eastAsia="zh-CN"/>
        </w:rPr>
        <w:t xml:space="preserve">  </w:t>
      </w:r>
      <w:r w:rsidRPr="003E1AFE">
        <w:rPr>
          <w:lang w:eastAsia="zh-CN"/>
        </w:rPr>
        <w:t>JwLableAPI</w:t>
      </w:r>
      <w:bookmarkEnd w:id="214"/>
    </w:p>
    <w:p w:rsidR="003E1AFE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.2.2.1</w:t>
      </w:r>
      <w:r w:rsidR="003E1AFE">
        <w:rPr>
          <w:lang w:eastAsia="zh-CN"/>
        </w:rPr>
        <w:t>创建标签</w:t>
      </w:r>
      <w:r w:rsidR="003E1AFE">
        <w:rPr>
          <w:rFonts w:hint="eastAsia"/>
          <w:lang w:eastAsia="zh-CN"/>
        </w:rPr>
        <w:t xml:space="preserve"> </w:t>
      </w:r>
      <w:r w:rsidR="003E1AFE" w:rsidRPr="003E1AFE">
        <w:rPr>
          <w:lang w:eastAsia="zh-CN"/>
        </w:rPr>
        <w:t>lableadd</w:t>
      </w:r>
    </w:p>
    <w:p w:rsidR="003E1AFE" w:rsidRDefault="003E1AFE" w:rsidP="00715254">
      <w:pPr>
        <w:ind w:firstLine="420"/>
        <w:rPr>
          <w:lang w:eastAsia="zh-CN"/>
        </w:rPr>
      </w:pPr>
      <w:r w:rsidRPr="003E1AFE">
        <w:rPr>
          <w:lang w:eastAsia="zh-CN"/>
        </w:rPr>
        <w:t xml:space="preserve">static AlipayMobilePublicLabelAddResponse lableadd(String appAuthToken, </w:t>
      </w:r>
    </w:p>
    <w:p w:rsidR="003E1AFE" w:rsidRDefault="003E1AFE" w:rsidP="00715254">
      <w:pPr>
        <w:ind w:firstLineChars="2400" w:firstLine="5040"/>
        <w:rPr>
          <w:lang w:eastAsia="zh-CN"/>
        </w:rPr>
      </w:pPr>
      <w:r w:rsidRPr="003E1AFE">
        <w:rPr>
          <w:lang w:eastAsia="zh-CN"/>
        </w:rPr>
        <w:lastRenderedPageBreak/>
        <w:t>String name,</w:t>
      </w:r>
    </w:p>
    <w:p w:rsidR="003E1AFE" w:rsidRDefault="003E1AFE" w:rsidP="00715254">
      <w:pPr>
        <w:ind w:firstLineChars="2400" w:firstLine="5040"/>
        <w:rPr>
          <w:lang w:eastAsia="zh-CN"/>
        </w:rPr>
      </w:pPr>
      <w:r w:rsidRPr="003E1AFE">
        <w:rPr>
          <w:lang w:eastAsia="zh-CN"/>
        </w:rPr>
        <w:t>AlipayConfig config)</w:t>
      </w:r>
    </w:p>
    <w:p w:rsidR="003E1AFE" w:rsidRDefault="003E1AFE" w:rsidP="00715254">
      <w:pPr>
        <w:ind w:firstLineChars="95" w:firstLine="199"/>
        <w:rPr>
          <w:lang w:eastAsia="zh-CN"/>
        </w:rPr>
      </w:pPr>
      <w:r>
        <w:rPr>
          <w:lang w:eastAsia="zh-CN"/>
        </w:rPr>
        <w:t>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3E1AFE" w:rsidTr="0047454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3E1AFE" w:rsidRPr="00257686" w:rsidRDefault="003E1AFE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3E1AFE" w:rsidRPr="00257686" w:rsidRDefault="003E1AFE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3E1AFE" w:rsidRPr="00257686" w:rsidRDefault="003E1AFE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3E1AFE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E1AFE" w:rsidRDefault="003E1AFE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A4370B">
              <w:rPr>
                <w:lang w:eastAsia="zh-CN"/>
              </w:rPr>
              <w:t>appAuthToken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E1AFE" w:rsidRDefault="003E1AFE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AFE" w:rsidRDefault="003E1AFE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3E1AFE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E1AFE" w:rsidRPr="00C013A5" w:rsidRDefault="003E1AFE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3E1AFE">
              <w:rPr>
                <w:lang w:eastAsia="zh-CN"/>
              </w:rPr>
              <w:t>name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E1AFE" w:rsidRDefault="003E1AFE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AFE" w:rsidRDefault="003E1AFE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标签名称</w:t>
            </w:r>
          </w:p>
        </w:tc>
      </w:tr>
      <w:tr w:rsidR="003E1AFE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E1AFE" w:rsidRDefault="003E1AFE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E1AFE" w:rsidRDefault="003E1AFE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AFE" w:rsidRDefault="003E1AFE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</w:tbl>
    <w:p w:rsidR="004B1BBD" w:rsidRDefault="004B1BBD" w:rsidP="00486C79">
      <w:pPr>
        <w:ind w:firstLineChars="0" w:firstLine="0"/>
        <w:rPr>
          <w:lang w:eastAsia="zh-CN"/>
        </w:rPr>
      </w:pPr>
    </w:p>
    <w:p w:rsidR="003E1AFE" w:rsidRDefault="004B1BBD" w:rsidP="00715254">
      <w:pPr>
        <w:ind w:firstLineChars="95" w:firstLine="199"/>
        <w:rPr>
          <w:lang w:eastAsia="zh-CN"/>
        </w:rPr>
      </w:pPr>
      <w:r>
        <w:rPr>
          <w:lang w:eastAsia="zh-CN"/>
        </w:rPr>
        <w:t>返回结果</w:t>
      </w:r>
      <w:r>
        <w:rPr>
          <w:rFonts w:hint="eastAsia"/>
          <w:lang w:eastAsia="zh-CN"/>
        </w:rPr>
        <w:t>：</w:t>
      </w:r>
      <w:r>
        <w:rPr>
          <w:lang w:eastAsia="zh-CN"/>
        </w:rPr>
        <w:t>response.getBody()</w:t>
      </w:r>
    </w:p>
    <w:p w:rsidR="004B1BBD" w:rsidRPr="004B1BBD" w:rsidRDefault="004B1BB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1BBD">
        <w:rPr>
          <w:rFonts w:ascii="宋体" w:hAnsi="宋体" w:cs="宋体"/>
          <w:sz w:val="24"/>
          <w:szCs w:val="24"/>
          <w:lang w:eastAsia="zh-CN" w:bidi="ar-SA"/>
        </w:rPr>
        <w:t>{</w:t>
      </w:r>
    </w:p>
    <w:p w:rsidR="004B1BBD" w:rsidRPr="004B1BBD" w:rsidRDefault="004B1BB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1BBD">
        <w:rPr>
          <w:rFonts w:ascii="宋体" w:hAnsi="宋体" w:cs="宋体"/>
          <w:sz w:val="24"/>
          <w:szCs w:val="24"/>
          <w:lang w:eastAsia="zh-CN" w:bidi="ar-SA"/>
        </w:rPr>
        <w:t>    "alipay_mobile_public_label_add_response": {</w:t>
      </w:r>
    </w:p>
    <w:p w:rsidR="004B1BBD" w:rsidRPr="004B1BBD" w:rsidRDefault="004B1BB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1BBD">
        <w:rPr>
          <w:rFonts w:ascii="宋体" w:hAnsi="宋体" w:cs="宋体"/>
          <w:sz w:val="24"/>
          <w:szCs w:val="24"/>
          <w:lang w:eastAsia="zh-CN" w:bidi="ar-SA"/>
        </w:rPr>
        <w:t>        "code": 200,</w:t>
      </w:r>
    </w:p>
    <w:p w:rsidR="004B1BBD" w:rsidRPr="004B1BBD" w:rsidRDefault="004B1BB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1BBD">
        <w:rPr>
          <w:rFonts w:ascii="宋体" w:hAnsi="宋体" w:cs="宋体"/>
          <w:sz w:val="24"/>
          <w:szCs w:val="24"/>
          <w:lang w:eastAsia="zh-CN" w:bidi="ar-SA"/>
        </w:rPr>
        <w:t>        "id": 100513,</w:t>
      </w:r>
    </w:p>
    <w:p w:rsidR="004B1BBD" w:rsidRPr="004B1BBD" w:rsidRDefault="004B1BB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1BBD">
        <w:rPr>
          <w:rFonts w:ascii="宋体" w:hAnsi="宋体" w:cs="宋体"/>
          <w:sz w:val="24"/>
          <w:szCs w:val="24"/>
          <w:lang w:eastAsia="zh-CN" w:bidi="ar-SA"/>
        </w:rPr>
        <w:t>        "msg": "添加标签成功",</w:t>
      </w:r>
    </w:p>
    <w:p w:rsidR="004B1BBD" w:rsidRPr="004B1BBD" w:rsidRDefault="004B1BB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1BBD">
        <w:rPr>
          <w:rFonts w:ascii="宋体" w:hAnsi="宋体" w:cs="宋体"/>
          <w:sz w:val="24"/>
          <w:szCs w:val="24"/>
          <w:lang w:eastAsia="zh-CN" w:bidi="ar-SA"/>
        </w:rPr>
        <w:t>        "name": "测试标签01"</w:t>
      </w:r>
    </w:p>
    <w:p w:rsidR="004B1BBD" w:rsidRPr="004B1BBD" w:rsidRDefault="004B1BB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1BBD">
        <w:rPr>
          <w:rFonts w:ascii="宋体" w:hAnsi="宋体" w:cs="宋体"/>
          <w:sz w:val="24"/>
          <w:szCs w:val="24"/>
          <w:lang w:eastAsia="zh-CN" w:bidi="ar-SA"/>
        </w:rPr>
        <w:t>    },</w:t>
      </w:r>
    </w:p>
    <w:p w:rsidR="004B1BBD" w:rsidRPr="004B1BBD" w:rsidRDefault="004B1BB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1BBD">
        <w:rPr>
          <w:rFonts w:ascii="宋体" w:hAnsi="宋体" w:cs="宋体"/>
          <w:sz w:val="24"/>
          <w:szCs w:val="24"/>
          <w:lang w:eastAsia="zh-CN" w:bidi="ar-SA"/>
        </w:rPr>
        <w:t>    "sign": "FlbiiEs8vEm7daiR7Jzm6UfECYQ/5SLjdjTBurcP5h8Y6RPjcKHkIsgwh8YaHHS8FXv52Cxn4RA4Q+2plHjoUTtle8MGSfnzDwhD9xWhTMMR+T5ldH39BnOr9iBQPKjIFq9O4Wi0nXa6tQXchEwb6dEB5/UYdidkA8b5fAUvHtc="</w:t>
      </w:r>
    </w:p>
    <w:p w:rsidR="004B1BBD" w:rsidRPr="004B1BBD" w:rsidRDefault="004B1BBD" w:rsidP="00715254">
      <w:pPr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4B1BBD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4B1BBD" w:rsidRDefault="004B1BBD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返回消息参数列表：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4B1BBD" w:rsidTr="0047454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4B1BBD" w:rsidRPr="00257686" w:rsidRDefault="004B1BB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4B1BBD" w:rsidRPr="00257686" w:rsidRDefault="004B1BB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4B1BBD" w:rsidRPr="00257686" w:rsidRDefault="004B1BB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4B1BBD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B1BBD" w:rsidRPr="00F256C7" w:rsidRDefault="004B1BBD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F256C7">
              <w:rPr>
                <w:rFonts w:ascii="宋体" w:hAnsi="宋体" w:cs="宋体"/>
                <w:sz w:val="24"/>
                <w:szCs w:val="24"/>
                <w:lang w:eastAsia="zh-CN" w:bidi="ar-SA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B1BBD" w:rsidRDefault="004B1BB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BBD" w:rsidRDefault="004B1BB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返回码，成功：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4B1BBD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B1BBD" w:rsidRPr="00F256C7" w:rsidRDefault="004B1BBD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m</w:t>
            </w:r>
            <w:r>
              <w:rPr>
                <w:rFonts w:ascii="宋体" w:hAnsi="宋体" w:cs="宋体" w:hint="eastAsia"/>
                <w:sz w:val="24"/>
                <w:szCs w:val="24"/>
                <w:lang w:eastAsia="zh-CN" w:bidi="ar-SA"/>
              </w:rPr>
              <w:t>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B1BBD" w:rsidRDefault="004B1BB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BBD" w:rsidRDefault="004B1BB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支付宝返回的处理结果说明</w:t>
            </w:r>
          </w:p>
        </w:tc>
      </w:tr>
      <w:tr w:rsidR="004B1BBD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B1BBD" w:rsidRDefault="004B1BBD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id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B1BBD" w:rsidRDefault="004B1BB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BBD" w:rsidRDefault="004B1BB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返回的标签</w:t>
            </w:r>
            <w:r>
              <w:rPr>
                <w:lang w:eastAsia="zh-CN"/>
              </w:rPr>
              <w:t>ID</w:t>
            </w:r>
          </w:p>
        </w:tc>
      </w:tr>
      <w:tr w:rsidR="004B1BBD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B1BBD" w:rsidRDefault="004B1BBD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4B1BBD">
              <w:rPr>
                <w:rFonts w:ascii="宋体" w:hAnsi="宋体" w:cs="宋体"/>
                <w:sz w:val="24"/>
                <w:szCs w:val="24"/>
                <w:lang w:eastAsia="zh-CN" w:bidi="ar-SA"/>
              </w:rPr>
              <w:t>name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B1BBD" w:rsidRDefault="004B1BB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BBD" w:rsidRDefault="004B1BB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标签名称</w:t>
            </w:r>
          </w:p>
        </w:tc>
      </w:tr>
    </w:tbl>
    <w:p w:rsidR="004B1BBD" w:rsidRDefault="004B1BBD" w:rsidP="00715254">
      <w:pPr>
        <w:ind w:firstLineChars="95" w:firstLine="199"/>
        <w:rPr>
          <w:lang w:eastAsia="zh-CN"/>
        </w:rPr>
      </w:pPr>
    </w:p>
    <w:p w:rsidR="004B1BBD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.2.2.2</w:t>
      </w:r>
      <w:r w:rsidR="004B1BBD">
        <w:rPr>
          <w:rFonts w:hint="eastAsia"/>
          <w:lang w:eastAsia="zh-CN"/>
        </w:rPr>
        <w:t>查询标签列表：</w:t>
      </w:r>
      <w:r w:rsidR="004B1BBD" w:rsidRPr="004B1BBD">
        <w:rPr>
          <w:lang w:eastAsia="zh-CN"/>
        </w:rPr>
        <w:t>lablequery</w:t>
      </w:r>
    </w:p>
    <w:p w:rsidR="00E4394A" w:rsidRDefault="00E4394A" w:rsidP="00715254">
      <w:pPr>
        <w:ind w:firstLine="420"/>
        <w:rPr>
          <w:lang w:eastAsia="zh-CN"/>
        </w:rPr>
      </w:pPr>
      <w:r w:rsidRPr="00E4394A">
        <w:rPr>
          <w:lang w:eastAsia="zh-CN"/>
        </w:rPr>
        <w:t>static AlipayMobilePublicLabelQueryResponse lablequery(String appAuthToken,</w:t>
      </w:r>
    </w:p>
    <w:p w:rsidR="004B1BBD" w:rsidRDefault="00E4394A" w:rsidP="00715254">
      <w:pPr>
        <w:ind w:firstLineChars="2600" w:firstLine="5460"/>
        <w:rPr>
          <w:lang w:eastAsia="zh-CN"/>
        </w:rPr>
      </w:pPr>
      <w:r w:rsidRPr="00E4394A">
        <w:rPr>
          <w:lang w:eastAsia="zh-CN"/>
        </w:rPr>
        <w:t>AlipayConfig config)</w:t>
      </w:r>
    </w:p>
    <w:p w:rsidR="00E4394A" w:rsidRDefault="00E4394A" w:rsidP="00715254">
      <w:pPr>
        <w:ind w:firstLine="420"/>
        <w:rPr>
          <w:lang w:eastAsia="zh-CN"/>
        </w:rPr>
      </w:pPr>
      <w:r>
        <w:rPr>
          <w:rFonts w:hint="eastAsia"/>
          <w:lang w:eastAsia="zh-CN"/>
        </w:rPr>
        <w:t>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E4394A" w:rsidTr="0047454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4394A" w:rsidRPr="00257686" w:rsidRDefault="00E4394A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lastRenderedPageBreak/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4394A" w:rsidRPr="00257686" w:rsidRDefault="00E4394A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E4394A" w:rsidRPr="00257686" w:rsidRDefault="00E4394A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E4394A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4394A" w:rsidRDefault="00E4394A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A4370B">
              <w:rPr>
                <w:lang w:eastAsia="zh-CN"/>
              </w:rPr>
              <w:t>appAuthToken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4394A" w:rsidRDefault="00E4394A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4394A" w:rsidRDefault="00E4394A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E4394A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4394A" w:rsidRDefault="00E4394A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4394A" w:rsidRDefault="00E4394A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4394A" w:rsidRDefault="00E4394A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</w:tbl>
    <w:p w:rsidR="00E4394A" w:rsidRDefault="00E4394A" w:rsidP="00715254">
      <w:pPr>
        <w:ind w:firstLine="420"/>
        <w:rPr>
          <w:lang w:eastAsia="zh-CN"/>
        </w:rPr>
      </w:pPr>
    </w:p>
    <w:p w:rsidR="00E4394A" w:rsidRDefault="00E4394A" w:rsidP="00715254">
      <w:pPr>
        <w:ind w:firstLine="420"/>
        <w:rPr>
          <w:lang w:eastAsia="zh-CN"/>
        </w:rPr>
      </w:pPr>
    </w:p>
    <w:p w:rsidR="00E4394A" w:rsidRDefault="00E4394A" w:rsidP="00715254">
      <w:pPr>
        <w:ind w:firstLine="420"/>
        <w:rPr>
          <w:lang w:eastAsia="zh-CN"/>
        </w:rPr>
      </w:pPr>
    </w:p>
    <w:p w:rsidR="00E4394A" w:rsidRDefault="00E4394A" w:rsidP="00715254">
      <w:pPr>
        <w:ind w:firstLine="420"/>
        <w:rPr>
          <w:lang w:eastAsia="zh-CN"/>
        </w:rPr>
      </w:pPr>
    </w:p>
    <w:p w:rsidR="00E4394A" w:rsidRDefault="00E4394A" w:rsidP="00715254">
      <w:pPr>
        <w:ind w:firstLine="420"/>
        <w:rPr>
          <w:lang w:eastAsia="zh-CN"/>
        </w:rPr>
      </w:pPr>
    </w:p>
    <w:p w:rsidR="00E4394A" w:rsidRDefault="00E4394A" w:rsidP="00715254">
      <w:pPr>
        <w:ind w:firstLine="420"/>
        <w:rPr>
          <w:lang w:eastAsia="zh-CN"/>
        </w:rPr>
      </w:pPr>
    </w:p>
    <w:p w:rsidR="00E4394A" w:rsidRDefault="00E4394A" w:rsidP="00715254">
      <w:pPr>
        <w:ind w:firstLine="420"/>
        <w:rPr>
          <w:lang w:eastAsia="zh-CN"/>
        </w:rPr>
      </w:pPr>
      <w:r>
        <w:rPr>
          <w:lang w:eastAsia="zh-CN"/>
        </w:rPr>
        <w:t>返回结果示例</w:t>
      </w:r>
      <w:r>
        <w:rPr>
          <w:rFonts w:hint="eastAsia"/>
          <w:lang w:eastAsia="zh-CN"/>
        </w:rPr>
        <w:t>：</w:t>
      </w:r>
    </w:p>
    <w:p w:rsidR="006A35D6" w:rsidRPr="006A35D6" w:rsidRDefault="006A35D6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6A35D6">
        <w:rPr>
          <w:rFonts w:ascii="宋体" w:hAnsi="宋体" w:cs="宋体"/>
          <w:sz w:val="24"/>
          <w:szCs w:val="24"/>
          <w:lang w:eastAsia="zh-CN" w:bidi="ar-SA"/>
        </w:rPr>
        <w:t>{</w:t>
      </w:r>
    </w:p>
    <w:p w:rsidR="006A35D6" w:rsidRPr="006A35D6" w:rsidRDefault="006A35D6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6A35D6">
        <w:rPr>
          <w:rFonts w:ascii="宋体" w:hAnsi="宋体" w:cs="宋体"/>
          <w:sz w:val="24"/>
          <w:szCs w:val="24"/>
          <w:lang w:eastAsia="zh-CN" w:bidi="ar-SA"/>
        </w:rPr>
        <w:t xml:space="preserve">    "alipay_mobile_public_label_query_response": {</w:t>
      </w:r>
    </w:p>
    <w:p w:rsidR="006A35D6" w:rsidRPr="006A35D6" w:rsidRDefault="006A35D6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6A35D6">
        <w:rPr>
          <w:rFonts w:ascii="宋体" w:hAnsi="宋体" w:cs="宋体"/>
          <w:sz w:val="24"/>
          <w:szCs w:val="24"/>
          <w:lang w:eastAsia="zh-CN" w:bidi="ar-SA"/>
        </w:rPr>
        <w:t xml:space="preserve">        "code": 200, </w:t>
      </w:r>
    </w:p>
    <w:p w:rsidR="006A35D6" w:rsidRPr="006A35D6" w:rsidRDefault="006A35D6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6A35D6">
        <w:rPr>
          <w:rFonts w:ascii="宋体" w:hAnsi="宋体" w:cs="宋体"/>
          <w:sz w:val="24"/>
          <w:szCs w:val="24"/>
          <w:lang w:eastAsia="zh-CN" w:bidi="ar-SA"/>
        </w:rPr>
        <w:t xml:space="preserve">        "labels": "[{\"count\":3,\"id\":100509,\"name\":\"bqtest2\"},{\"count\":3,\"id\":100510,\"name\":\"bqtest3\"},{\"count\":3,\"id\":100511,\"name\":\"bqtest4\"},{\"count\":3,\"id\":100512,\"name\":\"bqtest5\"},{\"count\":0,\"id\":100513,\"name\":\"测试标签01\"}]", </w:t>
      </w:r>
    </w:p>
    <w:p w:rsidR="006A35D6" w:rsidRPr="006A35D6" w:rsidRDefault="006A35D6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6A35D6">
        <w:rPr>
          <w:rFonts w:ascii="宋体" w:hAnsi="宋体" w:cs="宋体"/>
          <w:sz w:val="24"/>
          <w:szCs w:val="24"/>
          <w:lang w:eastAsia="zh-CN" w:bidi="ar-SA"/>
        </w:rPr>
        <w:t xml:space="preserve">        "msg": "成功"</w:t>
      </w:r>
    </w:p>
    <w:p w:rsidR="006A35D6" w:rsidRPr="006A35D6" w:rsidRDefault="006A35D6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6A35D6">
        <w:rPr>
          <w:rFonts w:ascii="宋体" w:hAnsi="宋体" w:cs="宋体"/>
          <w:sz w:val="24"/>
          <w:szCs w:val="24"/>
          <w:lang w:eastAsia="zh-CN" w:bidi="ar-SA"/>
        </w:rPr>
        <w:t xml:space="preserve">    }, </w:t>
      </w:r>
    </w:p>
    <w:p w:rsidR="006A35D6" w:rsidRPr="006A35D6" w:rsidRDefault="006A35D6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6A35D6">
        <w:rPr>
          <w:rFonts w:ascii="宋体" w:hAnsi="宋体" w:cs="宋体"/>
          <w:sz w:val="24"/>
          <w:szCs w:val="24"/>
          <w:lang w:eastAsia="zh-CN" w:bidi="ar-SA"/>
        </w:rPr>
        <w:t xml:space="preserve">    "sign": "eNarwqhe8tOl2jIO99cLEiV4WQVJL5n8xUntkh6SOjo9i0LKo0TraJDMP15R2BVeaEuxBq5bKMYH0CfrG65XnGAGF2eMApdqB9rgF9BdLBohr3Xmhl3//PqRQmyBfv/Fig7WGGclw+i7AmcupJLp1/4kwAhbKIQZ4tMGMZGH+a4="</w:t>
      </w:r>
    </w:p>
    <w:p w:rsidR="006A35D6" w:rsidRPr="006A35D6" w:rsidRDefault="006A35D6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6A35D6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E4394A" w:rsidRDefault="006A35D6" w:rsidP="00715254">
      <w:pPr>
        <w:ind w:firstLine="420"/>
        <w:rPr>
          <w:lang w:eastAsia="zh-CN"/>
        </w:rPr>
      </w:pPr>
      <w:r>
        <w:rPr>
          <w:rFonts w:hint="eastAsia"/>
          <w:lang w:eastAsia="zh-CN"/>
        </w:rPr>
        <w:t>返回参数列表：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D27DC1" w:rsidTr="0047454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D27DC1" w:rsidRPr="00257686" w:rsidRDefault="00D27DC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D27DC1" w:rsidRPr="00257686" w:rsidRDefault="00D27DC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D27DC1" w:rsidRPr="00257686" w:rsidRDefault="00D27DC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D27DC1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D27DC1" w:rsidRPr="00F256C7" w:rsidRDefault="00D27DC1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F256C7">
              <w:rPr>
                <w:rFonts w:ascii="宋体" w:hAnsi="宋体" w:cs="宋体"/>
                <w:sz w:val="24"/>
                <w:szCs w:val="24"/>
                <w:lang w:eastAsia="zh-CN" w:bidi="ar-SA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D27DC1" w:rsidRDefault="00D27DC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7DC1" w:rsidRDefault="00D27DC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返回码，成功：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D27DC1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D27DC1" w:rsidRPr="00F256C7" w:rsidRDefault="00D27DC1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m</w:t>
            </w:r>
            <w:r>
              <w:rPr>
                <w:rFonts w:ascii="宋体" w:hAnsi="宋体" w:cs="宋体" w:hint="eastAsia"/>
                <w:sz w:val="24"/>
                <w:szCs w:val="24"/>
                <w:lang w:eastAsia="zh-CN" w:bidi="ar-SA"/>
              </w:rPr>
              <w:t>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D27DC1" w:rsidRDefault="00D27DC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7DC1" w:rsidRDefault="00D27DC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支付宝返回的处理结果说明</w:t>
            </w:r>
          </w:p>
        </w:tc>
      </w:tr>
      <w:tr w:rsidR="00D27DC1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D27DC1" w:rsidRDefault="00D27DC1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labels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D27DC1" w:rsidRDefault="00D27DC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7DC1" w:rsidRDefault="00D27DC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标签列表，需要重新解析</w:t>
            </w:r>
          </w:p>
        </w:tc>
      </w:tr>
      <w:tr w:rsidR="00D27DC1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D27DC1" w:rsidRDefault="00D27DC1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4B1BBD">
              <w:rPr>
                <w:rFonts w:ascii="宋体" w:hAnsi="宋体" w:cs="宋体"/>
                <w:sz w:val="24"/>
                <w:szCs w:val="24"/>
                <w:lang w:eastAsia="zh-CN" w:bidi="ar-SA"/>
              </w:rPr>
              <w:t>name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D27DC1" w:rsidRDefault="00D27DC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7DC1" w:rsidRDefault="00D27DC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标签名称</w:t>
            </w:r>
          </w:p>
        </w:tc>
      </w:tr>
    </w:tbl>
    <w:p w:rsidR="006A35D6" w:rsidRDefault="00753850" w:rsidP="00715254">
      <w:pPr>
        <w:ind w:firstLine="420"/>
        <w:rPr>
          <w:lang w:eastAsia="zh-CN"/>
        </w:rPr>
      </w:pPr>
      <w:r>
        <w:rPr>
          <w:lang w:eastAsia="zh-CN"/>
        </w:rPr>
        <w:t>labels</w:t>
      </w:r>
      <w:r>
        <w:rPr>
          <w:rFonts w:hint="eastAsia"/>
          <w:lang w:eastAsia="zh-CN"/>
        </w:rPr>
        <w:t>当中包含的参数列表：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753850" w:rsidTr="0090530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53850" w:rsidRPr="00257686" w:rsidRDefault="0075385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53850" w:rsidRPr="00257686" w:rsidRDefault="0075385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753850" w:rsidRPr="00257686" w:rsidRDefault="0075385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753850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53850" w:rsidRPr="00F256C7" w:rsidRDefault="00753850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sz w:val="24"/>
                <w:szCs w:val="24"/>
                <w:lang w:eastAsia="zh-CN" w:bidi="ar-SA"/>
              </w:rPr>
              <w:t>id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53850" w:rsidRDefault="00753850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53850" w:rsidRDefault="00753850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服务窗标签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753850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53850" w:rsidRDefault="00753850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lastRenderedPageBreak/>
              <w:t>count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53850" w:rsidRDefault="00753850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53850" w:rsidRDefault="00753850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拥有该服务窗标签的用户数</w:t>
            </w:r>
          </w:p>
        </w:tc>
      </w:tr>
      <w:tr w:rsidR="00753850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53850" w:rsidRDefault="00753850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4B1BBD">
              <w:rPr>
                <w:rFonts w:ascii="宋体" w:hAnsi="宋体" w:cs="宋体"/>
                <w:sz w:val="24"/>
                <w:szCs w:val="24"/>
                <w:lang w:eastAsia="zh-CN" w:bidi="ar-SA"/>
              </w:rPr>
              <w:t>name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53850" w:rsidRDefault="00753850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53850" w:rsidRDefault="00753850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标签名称</w:t>
            </w:r>
          </w:p>
        </w:tc>
      </w:tr>
    </w:tbl>
    <w:p w:rsidR="00753850" w:rsidRDefault="00753850" w:rsidP="00715254">
      <w:pPr>
        <w:ind w:firstLine="420"/>
        <w:rPr>
          <w:lang w:eastAsia="zh-CN"/>
        </w:rPr>
      </w:pPr>
    </w:p>
    <w:p w:rsidR="005D4970" w:rsidRDefault="005D4970" w:rsidP="00715254">
      <w:pPr>
        <w:ind w:firstLine="420"/>
        <w:rPr>
          <w:lang w:eastAsia="zh-CN"/>
        </w:rPr>
      </w:pPr>
    </w:p>
    <w:p w:rsidR="005D4970" w:rsidRDefault="005D4970" w:rsidP="00715254">
      <w:pPr>
        <w:ind w:firstLine="420"/>
        <w:rPr>
          <w:lang w:eastAsia="zh-CN"/>
        </w:rPr>
      </w:pPr>
    </w:p>
    <w:p w:rsidR="005D4970" w:rsidRDefault="005D4970" w:rsidP="00715254">
      <w:pPr>
        <w:ind w:firstLine="420"/>
        <w:rPr>
          <w:lang w:eastAsia="zh-CN"/>
        </w:rPr>
      </w:pPr>
    </w:p>
    <w:p w:rsidR="005D4970" w:rsidRDefault="005D4970" w:rsidP="00715254">
      <w:pPr>
        <w:ind w:firstLine="420"/>
        <w:rPr>
          <w:lang w:eastAsia="zh-CN"/>
        </w:rPr>
      </w:pPr>
    </w:p>
    <w:p w:rsidR="005D4970" w:rsidRDefault="005D4970" w:rsidP="00715254">
      <w:pPr>
        <w:ind w:firstLine="420"/>
        <w:rPr>
          <w:lang w:eastAsia="zh-CN"/>
        </w:rPr>
      </w:pPr>
    </w:p>
    <w:p w:rsidR="005D4970" w:rsidRPr="00753850" w:rsidRDefault="005D4970" w:rsidP="00715254">
      <w:pPr>
        <w:ind w:firstLine="420"/>
        <w:rPr>
          <w:lang w:eastAsia="zh-CN"/>
        </w:rPr>
      </w:pPr>
    </w:p>
    <w:p w:rsidR="004E72F5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>2.2</w:t>
      </w:r>
      <w:r>
        <w:rPr>
          <w:rFonts w:hint="eastAsia"/>
          <w:lang w:eastAsia="zh-CN"/>
        </w:rPr>
        <w:t>.</w:t>
      </w:r>
      <w:r>
        <w:rPr>
          <w:lang w:eastAsia="zh-CN"/>
        </w:rPr>
        <w:t>3</w:t>
      </w:r>
      <w:r w:rsidR="004E72F5">
        <w:rPr>
          <w:lang w:eastAsia="zh-CN"/>
        </w:rPr>
        <w:t>更新标签</w:t>
      </w:r>
      <w:r w:rsidR="004E72F5">
        <w:rPr>
          <w:rFonts w:hint="eastAsia"/>
          <w:lang w:eastAsia="zh-CN"/>
        </w:rPr>
        <w:t xml:space="preserve"> </w:t>
      </w:r>
      <w:r w:rsidR="004E72F5" w:rsidRPr="004E72F5">
        <w:rPr>
          <w:lang w:eastAsia="zh-CN"/>
        </w:rPr>
        <w:t>lableupdate</w:t>
      </w:r>
    </w:p>
    <w:p w:rsidR="00474540" w:rsidRDefault="00474540" w:rsidP="00715254">
      <w:pPr>
        <w:ind w:leftChars="200" w:left="5040" w:hangingChars="2200" w:hanging="4620"/>
        <w:rPr>
          <w:lang w:eastAsia="zh-CN"/>
        </w:rPr>
      </w:pPr>
      <w:r w:rsidRPr="00474540">
        <w:rPr>
          <w:lang w:eastAsia="zh-CN"/>
        </w:rPr>
        <w:t xml:space="preserve">static AlipayMobilePublicLabelUpdateResponse lableupdate(String appAuthToken, </w:t>
      </w:r>
    </w:p>
    <w:p w:rsidR="00474540" w:rsidRDefault="00474540" w:rsidP="00715254">
      <w:pPr>
        <w:ind w:leftChars="2400" w:left="5040" w:firstLine="420"/>
        <w:rPr>
          <w:lang w:eastAsia="zh-CN"/>
        </w:rPr>
      </w:pPr>
      <w:r w:rsidRPr="00474540">
        <w:rPr>
          <w:lang w:eastAsia="zh-CN"/>
        </w:rPr>
        <w:t>UpDateLable model,</w:t>
      </w:r>
    </w:p>
    <w:p w:rsidR="004E72F5" w:rsidRDefault="00474540" w:rsidP="00715254">
      <w:pPr>
        <w:ind w:leftChars="2400" w:left="5040" w:firstLine="420"/>
        <w:rPr>
          <w:lang w:eastAsia="zh-CN"/>
        </w:rPr>
      </w:pPr>
      <w:r w:rsidRPr="00474540">
        <w:rPr>
          <w:lang w:eastAsia="zh-CN"/>
        </w:rPr>
        <w:t>AlipayConfig config)</w:t>
      </w:r>
    </w:p>
    <w:p w:rsidR="00474540" w:rsidRDefault="00474540" w:rsidP="00715254">
      <w:pPr>
        <w:ind w:firstLineChars="95" w:firstLine="199"/>
        <w:rPr>
          <w:lang w:eastAsia="zh-CN"/>
        </w:rPr>
      </w:pPr>
      <w:r>
        <w:rPr>
          <w:lang w:eastAsia="zh-CN"/>
        </w:rPr>
        <w:t>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474540" w:rsidTr="0047454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474540" w:rsidRPr="00257686" w:rsidRDefault="0047454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474540" w:rsidRPr="00257686" w:rsidRDefault="0047454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474540" w:rsidRPr="00257686" w:rsidRDefault="00474540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474540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74540" w:rsidRDefault="00474540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A4370B">
              <w:rPr>
                <w:lang w:eastAsia="zh-CN"/>
              </w:rPr>
              <w:t>appAuthToken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74540" w:rsidRDefault="00474540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74540" w:rsidRDefault="00474540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474540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74540" w:rsidRPr="00A4370B" w:rsidRDefault="00474540" w:rsidP="00715254">
            <w:pPr>
              <w:ind w:firstLineChars="0" w:firstLine="0"/>
              <w:rPr>
                <w:lang w:eastAsia="zh-CN"/>
              </w:rPr>
            </w:pPr>
            <w:r w:rsidRPr="00474540">
              <w:rPr>
                <w:lang w:eastAsia="zh-CN"/>
              </w:rPr>
              <w:t>model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74540" w:rsidRDefault="00474540" w:rsidP="00715254">
            <w:pPr>
              <w:ind w:firstLineChars="0" w:firstLine="0"/>
            </w:pPr>
            <w:r w:rsidRPr="00474540">
              <w:rPr>
                <w:lang w:eastAsia="zh-CN"/>
              </w:rPr>
              <w:t>UpDateLable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74540" w:rsidRDefault="00474540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更新标签模型</w:t>
            </w:r>
          </w:p>
        </w:tc>
      </w:tr>
      <w:tr w:rsidR="00474540" w:rsidTr="0047454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74540" w:rsidRDefault="00474540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74540" w:rsidRDefault="00474540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74540" w:rsidRDefault="00474540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</w:tbl>
    <w:p w:rsidR="00474540" w:rsidRDefault="00474540" w:rsidP="00715254">
      <w:pPr>
        <w:ind w:firstLineChars="95" w:firstLine="199"/>
        <w:rPr>
          <w:lang w:eastAsia="zh-CN"/>
        </w:rPr>
      </w:pPr>
    </w:p>
    <w:p w:rsidR="002B794D" w:rsidRDefault="002B794D" w:rsidP="00715254">
      <w:pPr>
        <w:ind w:firstLineChars="95" w:firstLine="199"/>
        <w:rPr>
          <w:lang w:eastAsia="zh-CN"/>
        </w:rPr>
      </w:pPr>
      <w:r>
        <w:rPr>
          <w:lang w:eastAsia="zh-CN"/>
        </w:rPr>
        <w:t>updateLable</w:t>
      </w:r>
      <w:r>
        <w:rPr>
          <w:lang w:eastAsia="zh-CN"/>
        </w:rPr>
        <w:t>模型当中的参数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2B794D" w:rsidTr="0090530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2B794D" w:rsidRPr="00257686" w:rsidRDefault="002B794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2B794D" w:rsidRPr="00257686" w:rsidRDefault="002B794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2B794D" w:rsidRPr="00257686" w:rsidRDefault="002B794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2B794D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</w:pPr>
            <w: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要修改的服务窗标签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B794D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2B794D" w:rsidRPr="00A4370B" w:rsidRDefault="002B794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更改后的服务窗标签名称</w:t>
            </w:r>
          </w:p>
        </w:tc>
      </w:tr>
    </w:tbl>
    <w:p w:rsidR="002B794D" w:rsidRDefault="002B794D" w:rsidP="00715254">
      <w:pPr>
        <w:ind w:firstLineChars="95" w:firstLine="199"/>
        <w:rPr>
          <w:lang w:eastAsia="zh-CN"/>
        </w:rPr>
      </w:pPr>
    </w:p>
    <w:p w:rsidR="00474540" w:rsidRDefault="00753850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返回的结果示例：</w:t>
      </w:r>
      <w:r>
        <w:rPr>
          <w:rFonts w:hint="eastAsia"/>
          <w:lang w:eastAsia="zh-CN"/>
        </w:rPr>
        <w:t>response</w:t>
      </w:r>
      <w:r>
        <w:rPr>
          <w:lang w:eastAsia="zh-CN"/>
        </w:rPr>
        <w:t>.getBody()</w:t>
      </w:r>
    </w:p>
    <w:p w:rsidR="002B794D" w:rsidRPr="002B794D" w:rsidRDefault="002B794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2B794D">
        <w:rPr>
          <w:rFonts w:ascii="宋体" w:hAnsi="宋体" w:cs="宋体"/>
          <w:sz w:val="24"/>
          <w:szCs w:val="24"/>
          <w:lang w:eastAsia="zh-CN" w:bidi="ar-SA"/>
        </w:rPr>
        <w:t>{ "alipay_mobile_public_label_update_response": {</w:t>
      </w:r>
    </w:p>
    <w:p w:rsidR="002B794D" w:rsidRPr="002B794D" w:rsidRDefault="002B794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2B794D">
        <w:rPr>
          <w:rFonts w:ascii="宋体" w:hAnsi="宋体" w:cs="宋体"/>
          <w:sz w:val="24"/>
          <w:szCs w:val="24"/>
          <w:lang w:eastAsia="zh-CN" w:bidi="ar-SA"/>
        </w:rPr>
        <w:t>        "code": 200,</w:t>
      </w:r>
    </w:p>
    <w:p w:rsidR="002B794D" w:rsidRPr="002B794D" w:rsidRDefault="002B794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2B794D">
        <w:rPr>
          <w:rFonts w:ascii="宋体" w:hAnsi="宋体" w:cs="宋体"/>
          <w:sz w:val="24"/>
          <w:szCs w:val="24"/>
          <w:lang w:eastAsia="zh-CN" w:bidi="ar-SA"/>
        </w:rPr>
        <w:t>        "id": 100513,</w:t>
      </w:r>
    </w:p>
    <w:p w:rsidR="002B794D" w:rsidRPr="002B794D" w:rsidRDefault="002B794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2B794D">
        <w:rPr>
          <w:rFonts w:ascii="宋体" w:hAnsi="宋体" w:cs="宋体"/>
          <w:sz w:val="24"/>
          <w:szCs w:val="24"/>
          <w:lang w:eastAsia="zh-CN" w:bidi="ar-SA"/>
        </w:rPr>
        <w:t>        "msg": "修改标签名成功"</w:t>
      </w:r>
    </w:p>
    <w:p w:rsidR="002B794D" w:rsidRPr="002B794D" w:rsidRDefault="002B794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2B794D">
        <w:rPr>
          <w:rFonts w:ascii="宋体" w:hAnsi="宋体" w:cs="宋体"/>
          <w:sz w:val="24"/>
          <w:szCs w:val="24"/>
          <w:lang w:eastAsia="zh-CN" w:bidi="ar-SA"/>
        </w:rPr>
        <w:t>    },</w:t>
      </w:r>
    </w:p>
    <w:p w:rsidR="002B794D" w:rsidRPr="002B794D" w:rsidRDefault="002B794D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2B794D">
        <w:rPr>
          <w:rFonts w:ascii="宋体" w:hAnsi="宋体" w:cs="宋体"/>
          <w:sz w:val="24"/>
          <w:szCs w:val="24"/>
          <w:lang w:eastAsia="zh-CN" w:bidi="ar-SA"/>
        </w:rPr>
        <w:lastRenderedPageBreak/>
        <w:t>    "sign": "TPCtYhoZzyK1NYG7gbX9rLsAYBjLOJDJbGvhjE8TBskxd6kCbiOscz4cZ2l3EZ84n0h7U8M3Biw7q4lNzADBx7U1U/knsYFpBg4T8U8dHkUAX4LqChdFYTzVpVnCnvd4mpkpzdk7sq872yxJdaBZvINHYEH10jGuno0io9v+n9U="</w:t>
      </w:r>
    </w:p>
    <w:p w:rsidR="002B794D" w:rsidRPr="002B794D" w:rsidRDefault="002B794D" w:rsidP="00715254">
      <w:pPr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2B794D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753850" w:rsidRDefault="002B794D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返回结果参数列表：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2B794D" w:rsidTr="0090530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2B794D" w:rsidRPr="00257686" w:rsidRDefault="002B794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2B794D" w:rsidRPr="00257686" w:rsidRDefault="002B794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2B794D" w:rsidRPr="00257686" w:rsidRDefault="002B794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2B794D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</w:pPr>
            <w: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返回码，成功：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2B794D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2B794D" w:rsidRPr="00A4370B" w:rsidRDefault="002B794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</w:pPr>
            <w:r>
              <w:rPr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服务窗标签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B794D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B794D" w:rsidRDefault="002B794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修订服务窗标签的处理结果说明</w:t>
            </w:r>
          </w:p>
        </w:tc>
      </w:tr>
    </w:tbl>
    <w:p w:rsidR="002B794D" w:rsidRDefault="002B794D" w:rsidP="00715254">
      <w:pPr>
        <w:ind w:firstLineChars="95" w:firstLine="199"/>
        <w:rPr>
          <w:lang w:eastAsia="zh-CN"/>
        </w:rPr>
      </w:pPr>
    </w:p>
    <w:p w:rsidR="00566E05" w:rsidRDefault="00566E05" w:rsidP="00715254">
      <w:pPr>
        <w:pStyle w:val="31"/>
        <w:rPr>
          <w:lang w:eastAsia="zh-CN"/>
        </w:rPr>
      </w:pPr>
      <w:bookmarkStart w:id="215" w:name="_Toc510511187"/>
      <w:r>
        <w:rPr>
          <w:lang w:eastAsia="zh-CN"/>
        </w:rPr>
        <w:t>菜单管理</w:t>
      </w:r>
      <w:r>
        <w:rPr>
          <w:rFonts w:hint="eastAsia"/>
          <w:lang w:eastAsia="zh-CN"/>
        </w:rPr>
        <w:t xml:space="preserve"> </w:t>
      </w:r>
      <w:r w:rsidRPr="00566E05">
        <w:rPr>
          <w:lang w:eastAsia="zh-CN"/>
        </w:rPr>
        <w:t>JwMenuAPI</w:t>
      </w:r>
      <w:bookmarkEnd w:id="215"/>
    </w:p>
    <w:p w:rsidR="00566E05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3.2.</w:t>
      </w:r>
      <w:r>
        <w:rPr>
          <w:lang w:eastAsia="zh-CN"/>
        </w:rPr>
        <w:t>3.1</w:t>
      </w:r>
      <w:r w:rsidR="00566E05">
        <w:rPr>
          <w:lang w:eastAsia="zh-CN"/>
        </w:rPr>
        <w:t>添加菜单</w:t>
      </w:r>
      <w:r w:rsidR="00566E05">
        <w:rPr>
          <w:rFonts w:hint="eastAsia"/>
          <w:lang w:eastAsia="zh-CN"/>
        </w:rPr>
        <w:t xml:space="preserve"> </w:t>
      </w:r>
      <w:r w:rsidR="00566E05" w:rsidRPr="00566E05">
        <w:rPr>
          <w:lang w:eastAsia="zh-CN"/>
        </w:rPr>
        <w:t>menuAdd</w:t>
      </w:r>
    </w:p>
    <w:p w:rsidR="00566E05" w:rsidRDefault="00566E05" w:rsidP="00715254">
      <w:pPr>
        <w:ind w:firstLine="420"/>
        <w:rPr>
          <w:lang w:eastAsia="zh-CN"/>
        </w:rPr>
      </w:pPr>
      <w:r w:rsidRPr="00566E05">
        <w:rPr>
          <w:lang w:eastAsia="zh-CN"/>
        </w:rPr>
        <w:t>static AlipayMobilePublicMenuAddResponse menuAdd(String appAuthToken,</w:t>
      </w:r>
    </w:p>
    <w:p w:rsidR="00566E05" w:rsidRDefault="00566E05" w:rsidP="00715254">
      <w:pPr>
        <w:ind w:left="420" w:firstLineChars="2000" w:firstLine="4200"/>
        <w:rPr>
          <w:lang w:eastAsia="zh-CN"/>
        </w:rPr>
      </w:pPr>
      <w:r w:rsidRPr="00566E05">
        <w:rPr>
          <w:lang w:eastAsia="zh-CN"/>
        </w:rPr>
        <w:t>BizContent model,</w:t>
      </w:r>
    </w:p>
    <w:p w:rsidR="00566E05" w:rsidRDefault="00566E05" w:rsidP="00715254">
      <w:pPr>
        <w:ind w:left="420" w:firstLineChars="2000" w:firstLine="4200"/>
        <w:rPr>
          <w:lang w:eastAsia="zh-CN"/>
        </w:rPr>
      </w:pPr>
      <w:r w:rsidRPr="00566E05">
        <w:rPr>
          <w:lang w:eastAsia="zh-CN"/>
        </w:rPr>
        <w:t>AlipayConfig config)</w:t>
      </w:r>
    </w:p>
    <w:p w:rsidR="00566E05" w:rsidRDefault="00566E05" w:rsidP="00715254">
      <w:pPr>
        <w:ind w:firstLineChars="95" w:firstLine="199"/>
        <w:rPr>
          <w:lang w:eastAsia="zh-CN"/>
        </w:rPr>
      </w:pPr>
      <w:r>
        <w:rPr>
          <w:lang w:eastAsia="zh-CN"/>
        </w:rPr>
        <w:t>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566E05" w:rsidTr="0090530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566E05" w:rsidRPr="00257686" w:rsidRDefault="00566E05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566E05" w:rsidRPr="00257686" w:rsidRDefault="00566E05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566E05" w:rsidRPr="00257686" w:rsidRDefault="00566E05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566E05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66E05" w:rsidRDefault="00566E05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A4370B">
              <w:rPr>
                <w:lang w:eastAsia="zh-CN"/>
              </w:rPr>
              <w:t>appAuthToken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66E05" w:rsidRDefault="00566E05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66E05" w:rsidRDefault="00566E05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566E05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66E05" w:rsidRPr="00A4370B" w:rsidRDefault="00566E05" w:rsidP="00715254">
            <w:pPr>
              <w:ind w:firstLineChars="0" w:firstLine="0"/>
              <w:rPr>
                <w:lang w:eastAsia="zh-CN"/>
              </w:rPr>
            </w:pPr>
            <w:r w:rsidRPr="00474540">
              <w:rPr>
                <w:lang w:eastAsia="zh-CN"/>
              </w:rPr>
              <w:t>model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66E05" w:rsidRDefault="00566E05" w:rsidP="00715254">
            <w:pPr>
              <w:ind w:firstLineChars="0" w:firstLine="0"/>
            </w:pPr>
            <w:r w:rsidRPr="00566E05">
              <w:rPr>
                <w:lang w:eastAsia="zh-CN"/>
              </w:rPr>
              <w:t>BizContent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66E05" w:rsidRDefault="00566E05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添加菜单模型</w:t>
            </w:r>
          </w:p>
        </w:tc>
      </w:tr>
      <w:tr w:rsidR="00566E05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66E05" w:rsidRDefault="00566E05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66E05" w:rsidRDefault="00566E05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66E05" w:rsidRDefault="00566E05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</w:tbl>
    <w:p w:rsidR="00566E05" w:rsidRDefault="003C6671" w:rsidP="00715254">
      <w:pPr>
        <w:ind w:firstLineChars="95" w:firstLine="199"/>
        <w:rPr>
          <w:lang w:eastAsia="zh-CN"/>
        </w:rPr>
      </w:pPr>
      <w:r>
        <w:rPr>
          <w:lang w:eastAsia="zh-CN"/>
        </w:rPr>
        <w:t>菜单模型参数列表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3C6671" w:rsidTr="0090530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3C6671" w:rsidRPr="00257686" w:rsidRDefault="003C667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3C6671" w:rsidRPr="00257686" w:rsidRDefault="003C667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3C6671" w:rsidRPr="00257686" w:rsidRDefault="003C667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3C667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C6671" w:rsidRDefault="003C6671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rPr>
                <w:lang w:eastAsia="zh-CN"/>
              </w:rPr>
              <w:t>button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C6671" w:rsidRDefault="00DB139E" w:rsidP="00715254">
            <w:pPr>
              <w:ind w:firstLineChars="0" w:firstLine="0"/>
            </w:pPr>
            <w:r>
              <w:t>Array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C6671" w:rsidRDefault="00DB139E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一级菜单列表，</w:t>
            </w:r>
            <w:r>
              <w:rPr>
                <w:lang w:eastAsia="zh-CN"/>
              </w:rPr>
              <w:t>个数应为</w:t>
            </w:r>
            <w:r>
              <w:rPr>
                <w:lang w:eastAsia="zh-CN"/>
              </w:rPr>
              <w:t>1~4</w:t>
            </w:r>
            <w:r>
              <w:rPr>
                <w:lang w:eastAsia="zh-CN"/>
              </w:rPr>
              <w:t>个</w:t>
            </w:r>
          </w:p>
        </w:tc>
      </w:tr>
      <w:tr w:rsidR="003C667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C6671" w:rsidRPr="00A4370B" w:rsidRDefault="00DB139E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subButton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C6671" w:rsidRDefault="00DB139E" w:rsidP="00715254">
            <w:pPr>
              <w:ind w:firstLineChars="0" w:firstLine="0"/>
            </w:pPr>
            <w:r>
              <w:rPr>
                <w:lang w:eastAsia="zh-CN"/>
              </w:rPr>
              <w:t>Array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C6671" w:rsidRDefault="00DB139E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二级菜单列表，</w:t>
            </w:r>
            <w:r>
              <w:rPr>
                <w:lang w:eastAsia="zh-CN"/>
              </w:rPr>
              <w:t>个数应为</w:t>
            </w:r>
            <w:r>
              <w:rPr>
                <w:lang w:eastAsia="zh-CN"/>
              </w:rPr>
              <w:t>1~5</w:t>
            </w:r>
            <w:r>
              <w:rPr>
                <w:lang w:eastAsia="zh-CN"/>
              </w:rPr>
              <w:t>个</w:t>
            </w:r>
          </w:p>
        </w:tc>
      </w:tr>
      <w:tr w:rsidR="003C667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C6671" w:rsidRDefault="000E67A4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3C6671" w:rsidRDefault="000E67A4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C6671" w:rsidRDefault="000E67A4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菜单名称</w:t>
            </w:r>
          </w:p>
        </w:tc>
      </w:tr>
      <w:tr w:rsidR="000E67A4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  <w:rPr>
                <w:lang w:eastAsia="zh-CN"/>
              </w:rPr>
            </w:pPr>
            <w:r>
              <w:t>actionType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菜单类型：</w:t>
            </w:r>
            <w:r>
              <w:rPr>
                <w:lang w:eastAsia="zh-CN"/>
              </w:rPr>
              <w:br/>
              <w:t>out——</w:t>
            </w:r>
            <w:r>
              <w:rPr>
                <w:lang w:eastAsia="zh-CN"/>
              </w:rPr>
              <w:t>事件型菜单；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link——</w:t>
            </w:r>
            <w:r>
              <w:rPr>
                <w:lang w:eastAsia="zh-CN"/>
              </w:rPr>
              <w:t>链接型菜单；</w:t>
            </w:r>
            <w:r>
              <w:rPr>
                <w:lang w:eastAsia="zh-CN"/>
              </w:rPr>
              <w:br/>
              <w:t>tel——</w:t>
            </w:r>
            <w:r>
              <w:rPr>
                <w:lang w:eastAsia="zh-CN"/>
              </w:rPr>
              <w:t>点击拨打电话</w:t>
            </w:r>
          </w:p>
        </w:tc>
      </w:tr>
      <w:tr w:rsidR="000E67A4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</w:pPr>
            <w:r>
              <w:lastRenderedPageBreak/>
              <w:t>actionParam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当</w:t>
            </w:r>
            <w:r>
              <w:rPr>
                <w:lang w:eastAsia="zh-CN"/>
              </w:rPr>
              <w:t>actionType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link</w:t>
            </w:r>
            <w:r>
              <w:rPr>
                <w:lang w:eastAsia="zh-CN"/>
              </w:rPr>
              <w:t>时，该参数为详细链接；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当</w:t>
            </w:r>
            <w:r>
              <w:rPr>
                <w:lang w:eastAsia="zh-CN"/>
              </w:rPr>
              <w:t>actionType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out</w:t>
            </w:r>
            <w:r>
              <w:rPr>
                <w:lang w:eastAsia="zh-CN"/>
              </w:rPr>
              <w:t>时，该参数为用户自定义参数；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当</w:t>
            </w:r>
            <w:r>
              <w:rPr>
                <w:lang w:eastAsia="zh-CN"/>
              </w:rPr>
              <w:t>actionType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tel</w:t>
            </w:r>
            <w:r>
              <w:rPr>
                <w:lang w:eastAsia="zh-CN"/>
              </w:rPr>
              <w:t>时，该参数为电话号码。</w:t>
            </w:r>
            <w:r>
              <w:rPr>
                <w:lang w:eastAsia="zh-CN"/>
              </w:rPr>
              <w:br/>
            </w:r>
            <w:r>
              <w:t>该参数最长</w:t>
            </w:r>
            <w:r>
              <w:t>255</w:t>
            </w:r>
            <w:r>
              <w:t>个字符，不允许冒号等特殊字符</w:t>
            </w:r>
          </w:p>
        </w:tc>
      </w:tr>
    </w:tbl>
    <w:p w:rsidR="003C6671" w:rsidRDefault="003C6671" w:rsidP="00715254">
      <w:pPr>
        <w:ind w:firstLineChars="95" w:firstLine="199"/>
        <w:rPr>
          <w:lang w:eastAsia="zh-CN"/>
        </w:rPr>
      </w:pPr>
    </w:p>
    <w:p w:rsidR="00566E05" w:rsidRDefault="000E67A4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添加菜单成功返回示例：</w:t>
      </w:r>
    </w:p>
    <w:p w:rsidR="000E67A4" w:rsidRPr="000E67A4" w:rsidRDefault="000E67A4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0E67A4">
        <w:rPr>
          <w:rFonts w:ascii="宋体" w:hAnsi="宋体" w:cs="宋体"/>
          <w:sz w:val="24"/>
          <w:szCs w:val="24"/>
          <w:lang w:eastAsia="zh-CN" w:bidi="ar-SA"/>
        </w:rPr>
        <w:t>{</w:t>
      </w:r>
    </w:p>
    <w:p w:rsidR="000E67A4" w:rsidRPr="000E67A4" w:rsidRDefault="000E67A4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0E67A4">
        <w:rPr>
          <w:rFonts w:ascii="宋体" w:hAnsi="宋体" w:cs="宋体"/>
          <w:sz w:val="24"/>
          <w:szCs w:val="24"/>
          <w:lang w:eastAsia="zh-CN" w:bidi="ar-SA"/>
        </w:rPr>
        <w:t>    "alipay_mobile_public_menu_add_response": {</w:t>
      </w:r>
    </w:p>
    <w:p w:rsidR="000E67A4" w:rsidRPr="000E67A4" w:rsidRDefault="000E67A4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0E67A4">
        <w:rPr>
          <w:rFonts w:ascii="宋体" w:hAnsi="宋体" w:cs="宋体"/>
          <w:sz w:val="24"/>
          <w:szCs w:val="24"/>
          <w:lang w:eastAsia="zh-CN" w:bidi="ar-SA"/>
        </w:rPr>
        <w:t>        "code": 200,</w:t>
      </w:r>
    </w:p>
    <w:p w:rsidR="000E67A4" w:rsidRPr="000E67A4" w:rsidRDefault="000E67A4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0E67A4">
        <w:rPr>
          <w:rFonts w:ascii="宋体" w:hAnsi="宋体" w:cs="宋体"/>
          <w:sz w:val="24"/>
          <w:szCs w:val="24"/>
          <w:lang w:eastAsia="zh-CN" w:bidi="ar-SA"/>
        </w:rPr>
        <w:t>        "msg": "成功"</w:t>
      </w:r>
    </w:p>
    <w:p w:rsidR="000E67A4" w:rsidRPr="000E67A4" w:rsidRDefault="000E67A4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0E67A4">
        <w:rPr>
          <w:rFonts w:ascii="宋体" w:hAnsi="宋体" w:cs="宋体"/>
          <w:sz w:val="24"/>
          <w:szCs w:val="24"/>
          <w:lang w:eastAsia="zh-CN" w:bidi="ar-SA"/>
        </w:rPr>
        <w:t>    },</w:t>
      </w:r>
    </w:p>
    <w:p w:rsidR="000E67A4" w:rsidRPr="000E67A4" w:rsidRDefault="000E67A4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0E67A4">
        <w:rPr>
          <w:rFonts w:ascii="宋体" w:hAnsi="宋体" w:cs="宋体"/>
          <w:sz w:val="24"/>
          <w:szCs w:val="24"/>
          <w:lang w:eastAsia="zh-CN" w:bidi="ar-SA"/>
        </w:rPr>
        <w:t>    "sign": "gi771WtMTPpLY68/jCibUyHZ1S6wbVFzD+E2ggH2TkwrJAl6tP2a/TyJIgxWrwnoYQfT6MEY3FwzC5x1jAhvb4l31fDKXfhi9iqfs87y4WT27rXRvvszXt5ILOkFLZ7NbZ1lZcZzPvL4fUf5qZLfsGlhzfkMUlThiMD8T+6VqVw="</w:t>
      </w:r>
    </w:p>
    <w:p w:rsidR="000E67A4" w:rsidRPr="000E67A4" w:rsidRDefault="000E67A4" w:rsidP="00715254">
      <w:pPr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0E67A4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0E67A4" w:rsidRDefault="000E67A4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0E67A4" w:rsidTr="0090530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0E67A4" w:rsidRPr="00257686" w:rsidRDefault="000E67A4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0E67A4" w:rsidRPr="00257686" w:rsidRDefault="000E67A4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0E67A4" w:rsidRPr="00257686" w:rsidRDefault="000E67A4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0E67A4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</w:pPr>
            <w: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返回码，成功：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0E67A4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E67A4" w:rsidRDefault="000E67A4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修订服务窗标签的处理结果说明</w:t>
            </w:r>
          </w:p>
        </w:tc>
      </w:tr>
    </w:tbl>
    <w:p w:rsidR="000E67A4" w:rsidRDefault="000E67A4" w:rsidP="00715254">
      <w:pPr>
        <w:ind w:firstLineChars="95" w:firstLine="199"/>
        <w:rPr>
          <w:lang w:eastAsia="zh-CN"/>
        </w:rPr>
      </w:pPr>
    </w:p>
    <w:p w:rsidR="000E67A4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3.2.</w:t>
      </w:r>
      <w:r>
        <w:rPr>
          <w:lang w:eastAsia="zh-CN"/>
        </w:rPr>
        <w:t>3.2</w:t>
      </w:r>
      <w:r w:rsidR="00664D9E">
        <w:rPr>
          <w:lang w:eastAsia="zh-CN"/>
        </w:rPr>
        <w:t>更新菜单</w:t>
      </w:r>
      <w:r w:rsidR="00664D9E">
        <w:rPr>
          <w:rFonts w:hint="eastAsia"/>
          <w:lang w:eastAsia="zh-CN"/>
        </w:rPr>
        <w:t xml:space="preserve"> </w:t>
      </w:r>
      <w:r w:rsidR="00664D9E" w:rsidRPr="00664D9E">
        <w:rPr>
          <w:lang w:eastAsia="zh-CN"/>
        </w:rPr>
        <w:t>menuUpdate</w:t>
      </w:r>
    </w:p>
    <w:p w:rsidR="00664D9E" w:rsidRDefault="00664D9E" w:rsidP="00715254">
      <w:pPr>
        <w:ind w:firstLine="420"/>
        <w:rPr>
          <w:lang w:eastAsia="zh-CN"/>
        </w:rPr>
      </w:pPr>
      <w:r w:rsidRPr="00664D9E">
        <w:rPr>
          <w:lang w:eastAsia="zh-CN"/>
        </w:rPr>
        <w:t xml:space="preserve">static AlipayMobilePublicMenuUpdateResponse menuUpdate(String appAuthToken, </w:t>
      </w:r>
    </w:p>
    <w:p w:rsidR="00664D9E" w:rsidRDefault="00664D9E" w:rsidP="00715254">
      <w:pPr>
        <w:ind w:firstLineChars="2500" w:firstLine="5250"/>
        <w:rPr>
          <w:lang w:eastAsia="zh-CN"/>
        </w:rPr>
      </w:pPr>
      <w:r w:rsidRPr="00664D9E">
        <w:rPr>
          <w:lang w:eastAsia="zh-CN"/>
        </w:rPr>
        <w:t>BizContent model,</w:t>
      </w:r>
    </w:p>
    <w:p w:rsidR="00664D9E" w:rsidRDefault="00664D9E" w:rsidP="00715254">
      <w:pPr>
        <w:ind w:firstLineChars="2500" w:firstLine="5250"/>
        <w:rPr>
          <w:lang w:eastAsia="zh-CN"/>
        </w:rPr>
      </w:pPr>
      <w:r w:rsidRPr="00664D9E">
        <w:rPr>
          <w:lang w:eastAsia="zh-CN"/>
        </w:rPr>
        <w:t>AlipayConfig config)</w:t>
      </w:r>
    </w:p>
    <w:p w:rsidR="00905301" w:rsidRDefault="00905301" w:rsidP="00715254">
      <w:pPr>
        <w:ind w:firstLineChars="95" w:firstLine="199"/>
        <w:rPr>
          <w:lang w:eastAsia="zh-CN"/>
        </w:rPr>
      </w:pPr>
      <w:r>
        <w:rPr>
          <w:lang w:eastAsia="zh-CN"/>
        </w:rPr>
        <w:t>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905301" w:rsidTr="0090530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lastRenderedPageBreak/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A4370B">
              <w:rPr>
                <w:lang w:eastAsia="zh-CN"/>
              </w:rPr>
              <w:t>appAuthToken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Pr="00A4370B" w:rsidRDefault="00905301" w:rsidP="00715254">
            <w:pPr>
              <w:ind w:firstLineChars="0" w:firstLine="0"/>
              <w:rPr>
                <w:lang w:eastAsia="zh-CN"/>
              </w:rPr>
            </w:pPr>
            <w:r w:rsidRPr="00474540">
              <w:rPr>
                <w:lang w:eastAsia="zh-CN"/>
              </w:rPr>
              <w:t>model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</w:pPr>
            <w:r w:rsidRPr="00566E05">
              <w:rPr>
                <w:lang w:eastAsia="zh-CN"/>
              </w:rPr>
              <w:t>BizContent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添加菜单模型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</w:tbl>
    <w:p w:rsidR="00905301" w:rsidRDefault="00905301" w:rsidP="00715254">
      <w:pPr>
        <w:ind w:firstLineChars="95" w:firstLine="199"/>
        <w:rPr>
          <w:lang w:eastAsia="zh-CN"/>
        </w:rPr>
      </w:pPr>
    </w:p>
    <w:p w:rsidR="00905301" w:rsidRDefault="00905301" w:rsidP="00715254">
      <w:pPr>
        <w:ind w:firstLineChars="95" w:firstLine="199"/>
        <w:rPr>
          <w:lang w:eastAsia="zh-CN"/>
        </w:rPr>
      </w:pPr>
    </w:p>
    <w:p w:rsidR="00905301" w:rsidRDefault="00905301" w:rsidP="00715254">
      <w:pPr>
        <w:ind w:firstLineChars="95" w:firstLine="199"/>
        <w:rPr>
          <w:lang w:eastAsia="zh-CN"/>
        </w:rPr>
      </w:pPr>
    </w:p>
    <w:p w:rsidR="00905301" w:rsidRDefault="00905301" w:rsidP="00715254">
      <w:pPr>
        <w:ind w:firstLineChars="95" w:firstLine="199"/>
        <w:rPr>
          <w:lang w:eastAsia="zh-CN"/>
        </w:rPr>
      </w:pPr>
    </w:p>
    <w:p w:rsidR="00905301" w:rsidRDefault="00905301" w:rsidP="00715254">
      <w:pPr>
        <w:ind w:firstLineChars="95" w:firstLine="199"/>
        <w:rPr>
          <w:lang w:eastAsia="zh-CN"/>
        </w:rPr>
      </w:pPr>
    </w:p>
    <w:p w:rsidR="00905301" w:rsidRDefault="00905301" w:rsidP="00715254">
      <w:pPr>
        <w:ind w:firstLineChars="95" w:firstLine="199"/>
        <w:rPr>
          <w:lang w:eastAsia="zh-CN"/>
        </w:rPr>
      </w:pPr>
    </w:p>
    <w:p w:rsidR="00905301" w:rsidRDefault="00905301" w:rsidP="00715254">
      <w:pPr>
        <w:ind w:firstLineChars="95" w:firstLine="199"/>
        <w:rPr>
          <w:lang w:eastAsia="zh-CN"/>
        </w:rPr>
      </w:pPr>
    </w:p>
    <w:p w:rsidR="00905301" w:rsidRDefault="00905301" w:rsidP="00715254">
      <w:pPr>
        <w:ind w:firstLineChars="95" w:firstLine="199"/>
        <w:rPr>
          <w:lang w:eastAsia="zh-CN"/>
        </w:rPr>
      </w:pPr>
      <w:r>
        <w:rPr>
          <w:lang w:eastAsia="zh-CN"/>
        </w:rPr>
        <w:t>菜单模型参数列表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905301" w:rsidTr="0090530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rPr>
                <w:lang w:eastAsia="zh-CN"/>
              </w:rPr>
              <w:t>button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</w:pPr>
            <w:r>
              <w:t>Array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一级菜单列表，</w:t>
            </w:r>
            <w:r>
              <w:rPr>
                <w:lang w:eastAsia="zh-CN"/>
              </w:rPr>
              <w:t>个数应为</w:t>
            </w:r>
            <w:r>
              <w:rPr>
                <w:lang w:eastAsia="zh-CN"/>
              </w:rPr>
              <w:t>1~4</w:t>
            </w:r>
            <w:r>
              <w:rPr>
                <w:lang w:eastAsia="zh-CN"/>
              </w:rPr>
              <w:t>个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Pr="00A4370B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subButton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</w:pPr>
            <w:r>
              <w:rPr>
                <w:lang w:eastAsia="zh-CN"/>
              </w:rPr>
              <w:t>Array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二级菜单列表，</w:t>
            </w:r>
            <w:r>
              <w:rPr>
                <w:lang w:eastAsia="zh-CN"/>
              </w:rPr>
              <w:t>个数应为</w:t>
            </w:r>
            <w:r>
              <w:rPr>
                <w:lang w:eastAsia="zh-CN"/>
              </w:rPr>
              <w:t>1~5</w:t>
            </w:r>
            <w:r>
              <w:rPr>
                <w:lang w:eastAsia="zh-CN"/>
              </w:rPr>
              <w:t>个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菜单名称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t>actionType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菜单类型：</w:t>
            </w:r>
            <w:r>
              <w:rPr>
                <w:lang w:eastAsia="zh-CN"/>
              </w:rPr>
              <w:br/>
              <w:t>out——</w:t>
            </w:r>
            <w:r>
              <w:rPr>
                <w:lang w:eastAsia="zh-CN"/>
              </w:rPr>
              <w:t>事件型菜单；</w:t>
            </w:r>
            <w:r>
              <w:rPr>
                <w:lang w:eastAsia="zh-CN"/>
              </w:rPr>
              <w:br/>
              <w:t>link——</w:t>
            </w:r>
            <w:r>
              <w:rPr>
                <w:lang w:eastAsia="zh-CN"/>
              </w:rPr>
              <w:t>链接型菜单；</w:t>
            </w:r>
            <w:r>
              <w:rPr>
                <w:lang w:eastAsia="zh-CN"/>
              </w:rPr>
              <w:br/>
              <w:t>tel——</w:t>
            </w:r>
            <w:r>
              <w:rPr>
                <w:lang w:eastAsia="zh-CN"/>
              </w:rPr>
              <w:t>点击拨打电话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</w:pPr>
            <w:r>
              <w:t>actionParam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当</w:t>
            </w:r>
            <w:r>
              <w:rPr>
                <w:lang w:eastAsia="zh-CN"/>
              </w:rPr>
              <w:t>actionType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link</w:t>
            </w:r>
            <w:r>
              <w:rPr>
                <w:lang w:eastAsia="zh-CN"/>
              </w:rPr>
              <w:t>时，该参数为详细链接；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当</w:t>
            </w:r>
            <w:r>
              <w:rPr>
                <w:lang w:eastAsia="zh-CN"/>
              </w:rPr>
              <w:t>actionType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out</w:t>
            </w:r>
            <w:r>
              <w:rPr>
                <w:lang w:eastAsia="zh-CN"/>
              </w:rPr>
              <w:t>时，该参数为用户自定义参数；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当</w:t>
            </w:r>
            <w:r>
              <w:rPr>
                <w:lang w:eastAsia="zh-CN"/>
              </w:rPr>
              <w:t>actionType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tel</w:t>
            </w:r>
            <w:r>
              <w:rPr>
                <w:lang w:eastAsia="zh-CN"/>
              </w:rPr>
              <w:t>时，该参数为电话号码。</w:t>
            </w:r>
            <w:r>
              <w:rPr>
                <w:lang w:eastAsia="zh-CN"/>
              </w:rPr>
              <w:br/>
            </w:r>
            <w:r>
              <w:t>该参数最长</w:t>
            </w:r>
            <w:r>
              <w:t>255</w:t>
            </w:r>
            <w:r>
              <w:t>个字符，不允许冒号等特殊字符</w:t>
            </w:r>
          </w:p>
        </w:tc>
      </w:tr>
    </w:tbl>
    <w:p w:rsidR="00905301" w:rsidRDefault="00905301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返回参数结果：</w:t>
      </w:r>
    </w:p>
    <w:p w:rsidR="00905301" w:rsidRPr="00905301" w:rsidRDefault="00905301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905301">
        <w:rPr>
          <w:rFonts w:ascii="宋体" w:hAnsi="宋体" w:cs="宋体"/>
          <w:sz w:val="24"/>
          <w:szCs w:val="24"/>
          <w:lang w:eastAsia="zh-CN" w:bidi="ar-SA"/>
        </w:rPr>
        <w:lastRenderedPageBreak/>
        <w:t>{</w:t>
      </w:r>
    </w:p>
    <w:p w:rsidR="00905301" w:rsidRPr="00905301" w:rsidRDefault="00905301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905301">
        <w:rPr>
          <w:rFonts w:ascii="宋体" w:hAnsi="宋体" w:cs="宋体"/>
          <w:sz w:val="24"/>
          <w:szCs w:val="24"/>
          <w:lang w:eastAsia="zh-CN" w:bidi="ar-SA"/>
        </w:rPr>
        <w:t>    "alipay_open_public_menu_modify_response":{</w:t>
      </w:r>
    </w:p>
    <w:p w:rsidR="00905301" w:rsidRPr="00905301" w:rsidRDefault="00905301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905301">
        <w:rPr>
          <w:rFonts w:ascii="宋体" w:hAnsi="宋体" w:cs="宋体"/>
          <w:sz w:val="24"/>
          <w:szCs w:val="24"/>
          <w:lang w:eastAsia="zh-CN" w:bidi="ar-SA"/>
        </w:rPr>
        <w:t>        "code":"10000",</w:t>
      </w:r>
    </w:p>
    <w:p w:rsidR="00905301" w:rsidRPr="00905301" w:rsidRDefault="00905301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905301">
        <w:rPr>
          <w:rFonts w:ascii="宋体" w:hAnsi="宋体" w:cs="宋体"/>
          <w:sz w:val="24"/>
          <w:szCs w:val="24"/>
          <w:lang w:eastAsia="zh-CN" w:bidi="ar-SA"/>
        </w:rPr>
        <w:t>        "msg":"Success"</w:t>
      </w:r>
    </w:p>
    <w:p w:rsidR="00905301" w:rsidRPr="00905301" w:rsidRDefault="00905301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905301">
        <w:rPr>
          <w:rFonts w:ascii="宋体" w:hAnsi="宋体" w:cs="宋体"/>
          <w:sz w:val="24"/>
          <w:szCs w:val="24"/>
          <w:lang w:eastAsia="zh-CN" w:bidi="ar-SA"/>
        </w:rPr>
        <w:t>    },</w:t>
      </w:r>
    </w:p>
    <w:p w:rsidR="00905301" w:rsidRPr="00905301" w:rsidRDefault="00905301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905301">
        <w:rPr>
          <w:rFonts w:ascii="宋体" w:hAnsi="宋体" w:cs="宋体"/>
          <w:sz w:val="24"/>
          <w:szCs w:val="24"/>
          <w:lang w:eastAsia="zh-CN" w:bidi="ar-SA"/>
        </w:rPr>
        <w:t>    "sign":"ERITJKEIJKJHKKKKKKKHJEREEEEEEEEEEE"</w:t>
      </w:r>
    </w:p>
    <w:p w:rsidR="00905301" w:rsidRPr="00905301" w:rsidRDefault="00905301" w:rsidP="00715254">
      <w:pPr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905301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905301" w:rsidRDefault="00905301" w:rsidP="00715254">
      <w:pPr>
        <w:ind w:firstLineChars="95" w:firstLine="199"/>
        <w:rPr>
          <w:lang w:eastAsia="zh-CN"/>
        </w:rPr>
      </w:pPr>
      <w:r>
        <w:rPr>
          <w:lang w:eastAsia="zh-CN"/>
        </w:rPr>
        <w:t>返回参数列表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905301" w:rsidTr="0090530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</w:pPr>
            <w: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返回码，成功：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修订服务窗标签的处理结果说明</w:t>
            </w:r>
          </w:p>
        </w:tc>
      </w:tr>
    </w:tbl>
    <w:p w:rsidR="00905301" w:rsidRDefault="00905301" w:rsidP="00715254">
      <w:pPr>
        <w:ind w:firstLineChars="95" w:firstLine="199"/>
        <w:rPr>
          <w:lang w:eastAsia="zh-CN"/>
        </w:rPr>
      </w:pPr>
    </w:p>
    <w:p w:rsidR="00905301" w:rsidRDefault="00905301" w:rsidP="00715254">
      <w:pPr>
        <w:ind w:firstLineChars="95" w:firstLine="199"/>
        <w:rPr>
          <w:lang w:eastAsia="zh-CN"/>
        </w:rPr>
      </w:pPr>
    </w:p>
    <w:p w:rsidR="00905301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>2.3.3</w:t>
      </w:r>
      <w:r w:rsidR="00905301">
        <w:rPr>
          <w:lang w:eastAsia="zh-CN"/>
        </w:rPr>
        <w:t>查询菜单</w:t>
      </w:r>
      <w:r w:rsidR="00905301">
        <w:rPr>
          <w:rFonts w:hint="eastAsia"/>
          <w:lang w:eastAsia="zh-CN"/>
        </w:rPr>
        <w:t xml:space="preserve"> </w:t>
      </w:r>
      <w:r w:rsidR="00905301" w:rsidRPr="00905301">
        <w:rPr>
          <w:lang w:eastAsia="zh-CN"/>
        </w:rPr>
        <w:t>menuGet</w:t>
      </w:r>
    </w:p>
    <w:p w:rsidR="00905301" w:rsidRDefault="00905301" w:rsidP="00715254">
      <w:pPr>
        <w:ind w:firstLine="420"/>
        <w:rPr>
          <w:lang w:eastAsia="zh-CN"/>
        </w:rPr>
      </w:pPr>
      <w:r w:rsidRPr="00905301">
        <w:rPr>
          <w:lang w:eastAsia="zh-CN"/>
        </w:rPr>
        <w:t>static AlipayMobilePublicMenuGetResponse menuGet(String appAuthToken,</w:t>
      </w:r>
    </w:p>
    <w:p w:rsidR="00905301" w:rsidRDefault="00905301" w:rsidP="00715254">
      <w:pPr>
        <w:ind w:firstLineChars="2500" w:firstLine="5250"/>
        <w:rPr>
          <w:lang w:eastAsia="zh-CN"/>
        </w:rPr>
      </w:pPr>
      <w:r w:rsidRPr="00905301">
        <w:rPr>
          <w:lang w:eastAsia="zh-CN"/>
        </w:rPr>
        <w:t>AlipayConfig config)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905301" w:rsidTr="0090530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905301" w:rsidRPr="00257686" w:rsidRDefault="0090530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A4370B">
              <w:rPr>
                <w:lang w:eastAsia="zh-CN"/>
              </w:rPr>
              <w:t>appAuthToken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905301" w:rsidTr="0090530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5301" w:rsidRDefault="0090530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</w:tbl>
    <w:p w:rsidR="00905301" w:rsidRDefault="00905301" w:rsidP="00715254">
      <w:pPr>
        <w:ind w:firstLineChars="95" w:firstLine="199"/>
        <w:rPr>
          <w:lang w:eastAsia="zh-CN"/>
        </w:rPr>
      </w:pPr>
    </w:p>
    <w:p w:rsidR="00B42B2C" w:rsidRDefault="00B42B2C" w:rsidP="00715254">
      <w:pPr>
        <w:ind w:firstLineChars="95" w:firstLine="199"/>
        <w:rPr>
          <w:lang w:eastAsia="zh-CN"/>
        </w:rPr>
      </w:pPr>
      <w:r>
        <w:rPr>
          <w:lang w:eastAsia="zh-CN"/>
        </w:rPr>
        <w:t>返回参数示例</w:t>
      </w:r>
      <w:r>
        <w:rPr>
          <w:rFonts w:hint="eastAsia"/>
          <w:lang w:eastAsia="zh-CN"/>
        </w:rPr>
        <w:t>：</w:t>
      </w:r>
    </w:p>
    <w:p w:rsidR="00B42B2C" w:rsidRPr="00B42B2C" w:rsidRDefault="00B42B2C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42B2C">
        <w:rPr>
          <w:rFonts w:ascii="宋体" w:hAnsi="宋体" w:cs="宋体"/>
          <w:sz w:val="24"/>
          <w:szCs w:val="24"/>
          <w:lang w:eastAsia="zh-CN" w:bidi="ar-SA"/>
        </w:rPr>
        <w:t>{</w:t>
      </w:r>
    </w:p>
    <w:p w:rsidR="00B42B2C" w:rsidRPr="00B42B2C" w:rsidRDefault="00B42B2C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42B2C">
        <w:rPr>
          <w:rFonts w:ascii="宋体" w:hAnsi="宋体" w:cs="宋体"/>
          <w:sz w:val="24"/>
          <w:szCs w:val="24"/>
          <w:lang w:eastAsia="zh-CN" w:bidi="ar-SA"/>
        </w:rPr>
        <w:t>    "alipay_open_public_menu_query_response":{</w:t>
      </w:r>
    </w:p>
    <w:p w:rsidR="00B42B2C" w:rsidRPr="00B42B2C" w:rsidRDefault="00B42B2C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42B2C">
        <w:rPr>
          <w:rFonts w:ascii="宋体" w:hAnsi="宋体" w:cs="宋体"/>
          <w:sz w:val="24"/>
          <w:szCs w:val="24"/>
          <w:lang w:eastAsia="zh-CN" w:bidi="ar-SA"/>
        </w:rPr>
        <w:t>        "code":"10000",</w:t>
      </w:r>
    </w:p>
    <w:p w:rsidR="00B42B2C" w:rsidRPr="00B42B2C" w:rsidRDefault="00B42B2C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42B2C">
        <w:rPr>
          <w:rFonts w:ascii="宋体" w:hAnsi="宋体" w:cs="宋体"/>
          <w:sz w:val="24"/>
          <w:szCs w:val="24"/>
          <w:lang w:eastAsia="zh-CN" w:bidi="ar-SA"/>
        </w:rPr>
        <w:t>        "menu_content":"{\"button\":[{\"actionParam\":\"menu_v01_pay\",\"actionType\":\"in\",\"name\":\"支付\"}",</w:t>
      </w:r>
    </w:p>
    <w:p w:rsidR="00B42B2C" w:rsidRPr="00B42B2C" w:rsidRDefault="00B42B2C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42B2C">
        <w:rPr>
          <w:rFonts w:ascii="宋体" w:hAnsi="宋体" w:cs="宋体"/>
          <w:sz w:val="24"/>
          <w:szCs w:val="24"/>
          <w:lang w:eastAsia="zh-CN" w:bidi="ar-SA"/>
        </w:rPr>
        <w:t>        "msg":"Success"</w:t>
      </w:r>
    </w:p>
    <w:p w:rsidR="00B42B2C" w:rsidRPr="00B42B2C" w:rsidRDefault="00B42B2C" w:rsidP="00715254">
      <w:pPr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42B2C">
        <w:rPr>
          <w:rFonts w:ascii="宋体" w:hAnsi="宋体" w:cs="宋体"/>
          <w:sz w:val="24"/>
          <w:szCs w:val="24"/>
          <w:lang w:eastAsia="zh-CN" w:bidi="ar-SA"/>
        </w:rPr>
        <w:t>    }</w:t>
      </w:r>
    </w:p>
    <w:p w:rsidR="00B42B2C" w:rsidRPr="00B42B2C" w:rsidRDefault="00B42B2C" w:rsidP="00715254">
      <w:pPr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B42B2C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B42B2C" w:rsidRDefault="00B42B2C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B42B2C" w:rsidTr="001075B6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42B2C" w:rsidRPr="00257686" w:rsidRDefault="00B42B2C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42B2C" w:rsidRPr="00257686" w:rsidRDefault="00B42B2C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B42B2C" w:rsidRPr="00257686" w:rsidRDefault="00B42B2C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B42B2C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42B2C" w:rsidRDefault="00B42B2C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42B2C" w:rsidRDefault="00B42B2C" w:rsidP="00715254">
            <w:pPr>
              <w:ind w:firstLineChars="0" w:firstLine="0"/>
            </w:pPr>
            <w: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2B2C" w:rsidRDefault="00B42B2C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返回码，成功：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B42B2C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42B2C" w:rsidRDefault="00B42B2C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42B2C" w:rsidRDefault="00B42B2C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2B2C" w:rsidRDefault="00B42B2C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修订服务窗标签的处理结果说明</w:t>
            </w:r>
          </w:p>
        </w:tc>
      </w:tr>
      <w:tr w:rsidR="00B42B2C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42B2C" w:rsidRDefault="00B42B2C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menu_content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42B2C" w:rsidRDefault="00B42B2C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2B2C" w:rsidRDefault="00B42B2C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菜单列表组成的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数据</w:t>
            </w:r>
          </w:p>
        </w:tc>
      </w:tr>
    </w:tbl>
    <w:p w:rsidR="00B42B2C" w:rsidRPr="00B42B2C" w:rsidRDefault="00B42B2C" w:rsidP="00715254">
      <w:pPr>
        <w:ind w:firstLineChars="95" w:firstLine="199"/>
        <w:rPr>
          <w:lang w:eastAsia="zh-CN"/>
        </w:rPr>
      </w:pPr>
    </w:p>
    <w:p w:rsidR="00B42B2C" w:rsidRDefault="00B42B2C" w:rsidP="00715254">
      <w:pPr>
        <w:pStyle w:val="31"/>
        <w:rPr>
          <w:lang w:eastAsia="zh-CN"/>
        </w:rPr>
      </w:pPr>
      <w:bookmarkStart w:id="216" w:name="_Toc510511188"/>
      <w:r>
        <w:rPr>
          <w:lang w:eastAsia="zh-CN"/>
        </w:rPr>
        <w:t>发送消息</w:t>
      </w:r>
      <w:r>
        <w:rPr>
          <w:rFonts w:hint="eastAsia"/>
          <w:lang w:eastAsia="zh-CN"/>
        </w:rPr>
        <w:t xml:space="preserve"> </w:t>
      </w:r>
      <w:r w:rsidRPr="00B42B2C">
        <w:rPr>
          <w:lang w:eastAsia="zh-CN"/>
        </w:rPr>
        <w:t>JwSendMessageAPI</w:t>
      </w:r>
      <w:bookmarkEnd w:id="216"/>
    </w:p>
    <w:p w:rsidR="00B42B2C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lang w:eastAsia="zh-CN"/>
        </w:rPr>
        <w:t>.4.1</w:t>
      </w:r>
      <w:r w:rsidR="005E28BB">
        <w:rPr>
          <w:rFonts w:hint="eastAsia"/>
          <w:lang w:eastAsia="zh-CN"/>
        </w:rPr>
        <w:t>单发文本消息</w:t>
      </w:r>
      <w:r w:rsidR="005E28BB">
        <w:rPr>
          <w:rFonts w:hint="eastAsia"/>
          <w:lang w:eastAsia="zh-CN"/>
        </w:rPr>
        <w:t xml:space="preserve"> </w:t>
      </w:r>
      <w:r w:rsidR="005E28BB" w:rsidRPr="005E28BB">
        <w:rPr>
          <w:lang w:eastAsia="zh-CN"/>
        </w:rPr>
        <w:t>messageCustomSend</w:t>
      </w:r>
    </w:p>
    <w:p w:rsidR="005E28BB" w:rsidRDefault="005E28BB" w:rsidP="00715254">
      <w:pPr>
        <w:ind w:firstLine="420"/>
        <w:rPr>
          <w:lang w:eastAsia="zh-CN"/>
        </w:rPr>
      </w:pPr>
      <w:r w:rsidRPr="005E28BB">
        <w:rPr>
          <w:lang w:eastAsia="zh-CN"/>
        </w:rPr>
        <w:t>static AlipayMobilePublicMessageCustomSendResponse messageCustomSend</w:t>
      </w:r>
    </w:p>
    <w:p w:rsidR="005E28BB" w:rsidRDefault="005E28BB" w:rsidP="00715254">
      <w:pPr>
        <w:ind w:left="3360" w:firstLine="420"/>
        <w:rPr>
          <w:lang w:eastAsia="zh-CN"/>
        </w:rPr>
      </w:pPr>
      <w:r w:rsidRPr="005E28BB">
        <w:rPr>
          <w:lang w:eastAsia="zh-CN"/>
        </w:rPr>
        <w:t xml:space="preserve">(String appAuthToken, </w:t>
      </w:r>
    </w:p>
    <w:p w:rsidR="005E28BB" w:rsidRDefault="005E28BB" w:rsidP="00715254">
      <w:pPr>
        <w:ind w:left="3360" w:firstLine="420"/>
        <w:rPr>
          <w:lang w:eastAsia="zh-CN"/>
        </w:rPr>
      </w:pPr>
      <w:r w:rsidRPr="005E28BB">
        <w:rPr>
          <w:lang w:eastAsia="zh-CN"/>
        </w:rPr>
        <w:t>String content,</w:t>
      </w:r>
    </w:p>
    <w:p w:rsidR="005E28BB" w:rsidRDefault="005E28BB" w:rsidP="00715254">
      <w:pPr>
        <w:ind w:left="3360" w:firstLine="420"/>
        <w:rPr>
          <w:lang w:eastAsia="zh-CN"/>
        </w:rPr>
      </w:pPr>
      <w:r w:rsidRPr="005E28BB">
        <w:rPr>
          <w:lang w:eastAsia="zh-CN"/>
        </w:rPr>
        <w:t>AlipayConfig config)</w:t>
      </w:r>
    </w:p>
    <w:p w:rsidR="005E28BB" w:rsidRDefault="005E28BB" w:rsidP="00715254">
      <w:pPr>
        <w:ind w:firstLineChars="95" w:firstLine="199"/>
        <w:rPr>
          <w:lang w:eastAsia="zh-CN"/>
        </w:rPr>
      </w:pPr>
    </w:p>
    <w:p w:rsidR="005E28BB" w:rsidRDefault="005E28BB" w:rsidP="00715254">
      <w:pPr>
        <w:ind w:firstLineChars="95" w:firstLine="199"/>
        <w:rPr>
          <w:lang w:eastAsia="zh-CN"/>
        </w:rPr>
      </w:pPr>
    </w:p>
    <w:p w:rsidR="005E28BB" w:rsidRDefault="005E28BB" w:rsidP="00715254">
      <w:pPr>
        <w:ind w:firstLineChars="95" w:firstLine="199"/>
        <w:rPr>
          <w:lang w:eastAsia="zh-CN"/>
        </w:rPr>
      </w:pPr>
    </w:p>
    <w:p w:rsidR="005E28BB" w:rsidRDefault="005E28BB" w:rsidP="00715254">
      <w:pPr>
        <w:ind w:firstLineChars="95" w:firstLine="199"/>
        <w:rPr>
          <w:lang w:eastAsia="zh-CN"/>
        </w:rPr>
      </w:pPr>
      <w:r>
        <w:rPr>
          <w:lang w:eastAsia="zh-CN"/>
        </w:rPr>
        <w:t>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5E28BB" w:rsidTr="001075B6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5E28BB" w:rsidRPr="00257686" w:rsidRDefault="005E28BB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5E28BB" w:rsidRPr="00257686" w:rsidRDefault="005E28BB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5E28BB" w:rsidRPr="00257686" w:rsidRDefault="005E28BB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5E28BB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28BB" w:rsidRDefault="005E28BB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A4370B">
              <w:rPr>
                <w:lang w:eastAsia="zh-CN"/>
              </w:rPr>
              <w:t>appAuthToken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28BB" w:rsidRDefault="005E28BB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E28BB" w:rsidRDefault="005E28BB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5E28BB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28BB" w:rsidRDefault="005E28BB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28BB" w:rsidRDefault="005E28BB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E28BB" w:rsidRDefault="005E28BB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  <w:tr w:rsidR="005E28BB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28BB" w:rsidRPr="00A4370B" w:rsidRDefault="005E28BB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E28BB" w:rsidRPr="00A4370B" w:rsidRDefault="005E28BB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E28BB" w:rsidRDefault="005E28BB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要发送的消息内容组成的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格式数据</w:t>
            </w:r>
          </w:p>
        </w:tc>
      </w:tr>
    </w:tbl>
    <w:p w:rsidR="001075B6" w:rsidRDefault="001075B6" w:rsidP="00715254">
      <w:pPr>
        <w:ind w:firstLineChars="95" w:firstLine="199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ontent</w:t>
      </w:r>
      <w:r>
        <w:rPr>
          <w:rFonts w:hint="eastAsia"/>
          <w:lang w:eastAsia="zh-CN"/>
        </w:rPr>
        <w:t>包含的参数列表：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1075B6" w:rsidTr="001075B6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1075B6" w:rsidRPr="00257686" w:rsidRDefault="001075B6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1075B6" w:rsidRPr="00257686" w:rsidRDefault="001075B6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1075B6" w:rsidRPr="00257686" w:rsidRDefault="001075B6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t>to_user_id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t>消息接收用户的</w:t>
            </w:r>
            <w:r>
              <w:t>userid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t>msg_type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</w:pPr>
            <w:r>
              <w:t>消息类型，</w:t>
            </w:r>
            <w:r>
              <w:t>text</w:t>
            </w:r>
            <w:r>
              <w:t>：文本消息，</w:t>
            </w:r>
          </w:p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t>image-text</w:t>
            </w:r>
            <w:r>
              <w:t>：图文消息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Pr="00A4370B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Pr="00A4370B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要发送的消息内容组成的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格式数据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t>text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 w:rsidRPr="001075B6">
              <w:rPr>
                <w:lang w:eastAsia="zh-CN"/>
              </w:rPr>
              <w:t>Text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当</w:t>
            </w:r>
            <w:r>
              <w:rPr>
                <w:lang w:eastAsia="zh-CN"/>
              </w:rPr>
              <w:t>msg_type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text</w:t>
            </w:r>
            <w:r>
              <w:rPr>
                <w:lang w:eastAsia="zh-CN"/>
              </w:rPr>
              <w:t>时，必须设置相对应的值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</w:pPr>
            <w:r>
              <w:t>articles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P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Article[]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图文消息，当</w:t>
            </w:r>
            <w:r>
              <w:rPr>
                <w:rFonts w:hint="eastAsia"/>
                <w:lang w:eastAsia="zh-CN"/>
              </w:rPr>
              <w:t>msg_type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image-text</w:t>
            </w:r>
            <w:r>
              <w:rPr>
                <w:lang w:eastAsia="zh-CN"/>
              </w:rPr>
              <w:t>的时候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必须设置相应的值</w:t>
            </w:r>
          </w:p>
        </w:tc>
      </w:tr>
    </w:tbl>
    <w:p w:rsidR="001075B6" w:rsidRDefault="001075B6" w:rsidP="00715254">
      <w:pPr>
        <w:ind w:firstLineChars="95" w:firstLine="199"/>
        <w:rPr>
          <w:lang w:eastAsia="zh-CN"/>
        </w:rPr>
      </w:pPr>
      <w:r>
        <w:rPr>
          <w:lang w:eastAsia="zh-CN"/>
        </w:rPr>
        <w:lastRenderedPageBreak/>
        <w:t>Text</w:t>
      </w:r>
      <w:r>
        <w:rPr>
          <w:lang w:eastAsia="zh-CN"/>
        </w:rPr>
        <w:t>当中包含有的参数列表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1075B6" w:rsidTr="001075B6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1075B6" w:rsidRPr="00257686" w:rsidRDefault="001075B6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1075B6" w:rsidRPr="00257686" w:rsidRDefault="001075B6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1075B6" w:rsidRPr="00257686" w:rsidRDefault="001075B6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Pr="00A4370B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Pr="00A4370B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要发送的文本消息内容</w:t>
            </w:r>
          </w:p>
        </w:tc>
      </w:tr>
    </w:tbl>
    <w:p w:rsidR="001075B6" w:rsidRDefault="001075B6" w:rsidP="00715254">
      <w:pPr>
        <w:ind w:firstLineChars="95" w:firstLine="199"/>
        <w:rPr>
          <w:lang w:eastAsia="zh-CN"/>
        </w:rPr>
      </w:pPr>
      <w:r>
        <w:rPr>
          <w:lang w:eastAsia="zh-CN"/>
        </w:rPr>
        <w:t>Article</w:t>
      </w:r>
      <w:r>
        <w:rPr>
          <w:lang w:eastAsia="zh-CN"/>
        </w:rPr>
        <w:t>当中包含有的参数列表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1075B6" w:rsidTr="001075B6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1075B6" w:rsidRPr="00257686" w:rsidRDefault="001075B6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1075B6" w:rsidRPr="00257686" w:rsidRDefault="001075B6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1075B6" w:rsidRPr="00257686" w:rsidRDefault="001075B6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t>title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图文</w:t>
            </w:r>
            <w:r>
              <w:t>消息的标题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t>desc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图文</w:t>
            </w:r>
            <w:r>
              <w:t>消息内容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Pr="00A4370B" w:rsidRDefault="001075B6" w:rsidP="00715254">
            <w:pPr>
              <w:ind w:firstLineChars="0" w:firstLine="0"/>
              <w:rPr>
                <w:lang w:eastAsia="zh-CN"/>
              </w:rPr>
            </w:pPr>
            <w:r>
              <w:t>image_url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Pr="00A4370B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图片链接，对于多条图文消息的第一条消息，该字段不能为空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点击图文消息跳转的链接</w:t>
            </w:r>
          </w:p>
        </w:tc>
      </w:tr>
      <w:tr w:rsidR="001075B6" w:rsidTr="001075B6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</w:pPr>
            <w:r>
              <w:t>action_name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1075B6" w:rsidRP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075B6" w:rsidRDefault="001075B6" w:rsidP="00715254">
            <w:pPr>
              <w:ind w:firstLineChars="0" w:firstLine="0"/>
              <w:rPr>
                <w:lang w:eastAsia="zh-CN"/>
              </w:rPr>
            </w:pPr>
            <w:r>
              <w:t>链接文字</w:t>
            </w:r>
          </w:p>
        </w:tc>
      </w:tr>
    </w:tbl>
    <w:p w:rsidR="001075B6" w:rsidRPr="001075B6" w:rsidRDefault="001075B6" w:rsidP="00715254">
      <w:pPr>
        <w:ind w:firstLineChars="95" w:firstLine="199"/>
        <w:rPr>
          <w:lang w:eastAsia="zh-CN"/>
        </w:rPr>
      </w:pPr>
    </w:p>
    <w:p w:rsidR="005E28BB" w:rsidRDefault="005E28BB" w:rsidP="00715254">
      <w:pPr>
        <w:ind w:firstLineChars="95" w:firstLine="199"/>
        <w:rPr>
          <w:lang w:eastAsia="zh-CN"/>
        </w:rPr>
      </w:pPr>
      <w:r>
        <w:rPr>
          <w:lang w:eastAsia="zh-CN"/>
        </w:rPr>
        <w:t>返回结果示例</w:t>
      </w:r>
      <w:r>
        <w:rPr>
          <w:rFonts w:hint="eastAsia"/>
          <w:lang w:eastAsia="zh-CN"/>
        </w:rPr>
        <w:t>：</w:t>
      </w:r>
    </w:p>
    <w:p w:rsidR="00E56CB1" w:rsidRDefault="00E56CB1" w:rsidP="00715254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sz w:val="28"/>
          <w:szCs w:val="28"/>
          <w:lang w:eastAsia="zh-CN" w:bidi="ar-SA"/>
        </w:rPr>
      </w:pPr>
      <w:r>
        <w:rPr>
          <w:rFonts w:ascii="Consolas" w:hAnsi="Consolas" w:cs="Consolas"/>
          <w:color w:val="000000"/>
          <w:sz w:val="28"/>
          <w:szCs w:val="28"/>
          <w:lang w:eastAsia="zh-CN" w:bidi="ar-SA"/>
        </w:rPr>
        <w:t>{"alipay_mobile_public_message_custom_send_response":{"code":200,"msg":"</w:t>
      </w:r>
      <w:r>
        <w:rPr>
          <w:rFonts w:ascii="Consolas" w:hAnsi="Consolas" w:cs="Consolas"/>
          <w:color w:val="000000"/>
          <w:sz w:val="28"/>
          <w:szCs w:val="28"/>
          <w:lang w:eastAsia="zh-CN" w:bidi="ar-SA"/>
        </w:rPr>
        <w:t>成功</w:t>
      </w:r>
      <w:r>
        <w:rPr>
          <w:rFonts w:ascii="Consolas" w:hAnsi="Consolas" w:cs="Consolas"/>
          <w:color w:val="000000"/>
          <w:sz w:val="28"/>
          <w:szCs w:val="28"/>
          <w:lang w:eastAsia="zh-CN" w:bidi="ar-SA"/>
        </w:rPr>
        <w:t>"},"sign":"Mbt/a/K5iUja2aUSrpyeApESwtoEMGa58vxEVXuv/XRhNRm7+Mq/Ql9fMHooaEXbTtzqqRp6B8SBc8jG+HfOUurDGOwVpzeBZND61YXl831YUofkBMA="}</w:t>
      </w:r>
    </w:p>
    <w:p w:rsidR="00E56CB1" w:rsidRDefault="00E56CB1" w:rsidP="00715254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sz w:val="28"/>
          <w:szCs w:val="28"/>
          <w:lang w:eastAsia="zh-CN" w:bidi="ar-SA"/>
        </w:rPr>
      </w:pPr>
      <w:r w:rsidRPr="00E56CB1">
        <w:rPr>
          <w:lang w:eastAsia="zh-CN"/>
        </w:rPr>
        <w:t>返回结果参数列表</w:t>
      </w:r>
      <w:r>
        <w:rPr>
          <w:rFonts w:ascii="Consolas" w:hAnsi="Consolas" w:cs="Consolas" w:hint="eastAsia"/>
          <w:color w:val="000000"/>
          <w:sz w:val="28"/>
          <w:szCs w:val="28"/>
          <w:lang w:eastAsia="zh-CN" w:bidi="ar-SA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E56CB1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56CB1" w:rsidRPr="00257686" w:rsidRDefault="00E56CB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56CB1" w:rsidRPr="00257686" w:rsidRDefault="00E56CB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E56CB1" w:rsidRPr="00257686" w:rsidRDefault="00E56CB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E56CB1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56CB1" w:rsidRPr="00A4370B" w:rsidRDefault="00E56CB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56CB1" w:rsidRPr="00A4370B" w:rsidRDefault="00E56CB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56CB1" w:rsidRDefault="00E56CB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成功的时候，返回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处理消息结果</w:t>
            </w:r>
          </w:p>
        </w:tc>
      </w:tr>
    </w:tbl>
    <w:p w:rsidR="005E28BB" w:rsidRPr="00E56CB1" w:rsidRDefault="005E28BB" w:rsidP="00715254">
      <w:pPr>
        <w:ind w:firstLineChars="95" w:firstLine="199"/>
        <w:rPr>
          <w:lang w:eastAsia="zh-CN"/>
        </w:rPr>
      </w:pPr>
    </w:p>
    <w:p w:rsidR="005E28BB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>2.4.2</w:t>
      </w:r>
      <w:r w:rsidR="00480FE1">
        <w:rPr>
          <w:lang w:eastAsia="zh-CN"/>
        </w:rPr>
        <w:t>群发图文消息</w:t>
      </w:r>
      <w:r w:rsidR="00480FE1">
        <w:rPr>
          <w:rFonts w:hint="eastAsia"/>
          <w:lang w:eastAsia="zh-CN"/>
        </w:rPr>
        <w:t xml:space="preserve"> </w:t>
      </w:r>
      <w:r w:rsidR="00480FE1" w:rsidRPr="00480FE1">
        <w:rPr>
          <w:lang w:eastAsia="zh-CN"/>
        </w:rPr>
        <w:t>messageTotalSend</w:t>
      </w:r>
    </w:p>
    <w:p w:rsidR="00480FE1" w:rsidRDefault="00480FE1" w:rsidP="00715254">
      <w:pPr>
        <w:ind w:firstLine="420"/>
        <w:rPr>
          <w:lang w:eastAsia="zh-CN"/>
        </w:rPr>
      </w:pPr>
      <w:r w:rsidRPr="00480FE1">
        <w:rPr>
          <w:lang w:eastAsia="zh-CN"/>
        </w:rPr>
        <w:t>static AlipayMobilePublicMessageTotalSendResponse messageTotalSend(</w:t>
      </w:r>
    </w:p>
    <w:p w:rsidR="00480FE1" w:rsidRDefault="00480FE1" w:rsidP="00715254">
      <w:pPr>
        <w:ind w:left="3780" w:firstLineChars="0" w:firstLine="420"/>
        <w:rPr>
          <w:lang w:eastAsia="zh-CN"/>
        </w:rPr>
      </w:pPr>
      <w:r w:rsidRPr="00480FE1">
        <w:rPr>
          <w:lang w:eastAsia="zh-CN"/>
        </w:rPr>
        <w:t>String appAuthToken,</w:t>
      </w:r>
    </w:p>
    <w:p w:rsidR="00480FE1" w:rsidRDefault="00480FE1" w:rsidP="00715254">
      <w:pPr>
        <w:ind w:left="3780" w:firstLineChars="0" w:firstLine="420"/>
        <w:rPr>
          <w:lang w:eastAsia="zh-CN"/>
        </w:rPr>
      </w:pPr>
      <w:r w:rsidRPr="00480FE1">
        <w:rPr>
          <w:lang w:eastAsia="zh-CN"/>
        </w:rPr>
        <w:t xml:space="preserve"> String content,</w:t>
      </w:r>
    </w:p>
    <w:p w:rsidR="00480FE1" w:rsidRDefault="00480FE1" w:rsidP="00715254">
      <w:pPr>
        <w:ind w:left="3780" w:firstLineChars="0" w:firstLine="420"/>
        <w:rPr>
          <w:lang w:eastAsia="zh-CN"/>
        </w:rPr>
      </w:pPr>
      <w:r w:rsidRPr="00480FE1">
        <w:rPr>
          <w:lang w:eastAsia="zh-CN"/>
        </w:rPr>
        <w:lastRenderedPageBreak/>
        <w:t>AlipayConfig config)</w:t>
      </w:r>
    </w:p>
    <w:p w:rsidR="00480FE1" w:rsidRDefault="00480FE1" w:rsidP="00715254">
      <w:pPr>
        <w:ind w:firstLineChars="0"/>
        <w:rPr>
          <w:lang w:eastAsia="zh-CN"/>
        </w:rPr>
      </w:pPr>
      <w:r>
        <w:rPr>
          <w:rFonts w:hint="eastAsia"/>
          <w:lang w:eastAsia="zh-CN"/>
        </w:rPr>
        <w:t>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480FE1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480FE1" w:rsidRPr="00257686" w:rsidRDefault="00480FE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480FE1" w:rsidRPr="00257686" w:rsidRDefault="00480FE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480FE1" w:rsidRPr="00257686" w:rsidRDefault="00480FE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480FE1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80FE1" w:rsidRDefault="00480FE1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A4370B">
              <w:rPr>
                <w:lang w:eastAsia="zh-CN"/>
              </w:rPr>
              <w:t>appAuthToken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80FE1" w:rsidRDefault="00480FE1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0FE1" w:rsidRDefault="00480FE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480FE1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80FE1" w:rsidRDefault="00480FE1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80FE1" w:rsidRDefault="00480FE1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0FE1" w:rsidRDefault="00480FE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  <w:tr w:rsidR="00480FE1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80FE1" w:rsidRPr="00A4370B" w:rsidRDefault="00480FE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80FE1" w:rsidRPr="00A4370B" w:rsidRDefault="00480FE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0FE1" w:rsidRDefault="00480FE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要发送的消息内容组成的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格式数据</w:t>
            </w:r>
          </w:p>
        </w:tc>
      </w:tr>
    </w:tbl>
    <w:p w:rsidR="00BF5D2D" w:rsidRDefault="00BF5D2D" w:rsidP="00715254">
      <w:pPr>
        <w:ind w:firstLineChars="95" w:firstLine="199"/>
        <w:rPr>
          <w:lang w:eastAsia="zh-CN"/>
        </w:rPr>
      </w:pPr>
    </w:p>
    <w:p w:rsidR="00BF5D2D" w:rsidRDefault="00BF5D2D" w:rsidP="00715254">
      <w:pPr>
        <w:ind w:firstLineChars="95" w:firstLine="199"/>
        <w:rPr>
          <w:lang w:eastAsia="zh-CN"/>
        </w:rPr>
      </w:pPr>
    </w:p>
    <w:p w:rsidR="00BF5D2D" w:rsidRDefault="00BF5D2D" w:rsidP="00715254">
      <w:pPr>
        <w:ind w:firstLineChars="95" w:firstLine="199"/>
        <w:rPr>
          <w:lang w:eastAsia="zh-CN"/>
        </w:rPr>
      </w:pPr>
    </w:p>
    <w:p w:rsidR="00BF5D2D" w:rsidRDefault="00BF5D2D" w:rsidP="00715254">
      <w:pPr>
        <w:ind w:firstLineChars="95" w:firstLine="199"/>
        <w:rPr>
          <w:lang w:eastAsia="zh-CN"/>
        </w:rPr>
      </w:pPr>
    </w:p>
    <w:p w:rsidR="00BF5D2D" w:rsidRDefault="00BF5D2D" w:rsidP="00715254">
      <w:pPr>
        <w:ind w:firstLineChars="0" w:firstLine="0"/>
        <w:rPr>
          <w:lang w:eastAsia="zh-CN"/>
        </w:rPr>
      </w:pPr>
    </w:p>
    <w:p w:rsidR="00BF5D2D" w:rsidRDefault="00BF5D2D" w:rsidP="00715254">
      <w:pPr>
        <w:ind w:firstLineChars="95" w:firstLine="199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ontent</w:t>
      </w:r>
      <w:r>
        <w:rPr>
          <w:rFonts w:hint="eastAsia"/>
          <w:lang w:eastAsia="zh-CN"/>
        </w:rPr>
        <w:t>包含的参数列表：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BF5D2D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t>msg_type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</w:pPr>
            <w:r>
              <w:t>消息类型，</w:t>
            </w:r>
            <w:r>
              <w:t>text</w:t>
            </w:r>
            <w:r>
              <w:t>：文本消息，</w:t>
            </w:r>
          </w:p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t>image-text</w:t>
            </w:r>
            <w:r>
              <w:t>：图文消息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Pr="00A4370B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Pr="00A4370B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要发送的消息内容组成的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格式数据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t>text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 w:rsidRPr="001075B6">
              <w:rPr>
                <w:lang w:eastAsia="zh-CN"/>
              </w:rPr>
              <w:t>Text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当</w:t>
            </w:r>
            <w:r>
              <w:rPr>
                <w:lang w:eastAsia="zh-CN"/>
              </w:rPr>
              <w:t>msg_type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text</w:t>
            </w:r>
            <w:r>
              <w:rPr>
                <w:lang w:eastAsia="zh-CN"/>
              </w:rPr>
              <w:t>时，必须设置相对应的值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</w:pPr>
            <w:r>
              <w:t>articles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Pr="001075B6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Article[]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图文消息，当</w:t>
            </w:r>
            <w:r>
              <w:rPr>
                <w:rFonts w:hint="eastAsia"/>
                <w:lang w:eastAsia="zh-CN"/>
              </w:rPr>
              <w:t>msg_type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image-text</w:t>
            </w:r>
            <w:r>
              <w:rPr>
                <w:lang w:eastAsia="zh-CN"/>
              </w:rPr>
              <w:t>的时候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必须设置相应的值</w:t>
            </w:r>
          </w:p>
        </w:tc>
      </w:tr>
    </w:tbl>
    <w:p w:rsidR="00BF5D2D" w:rsidRDefault="00BF5D2D" w:rsidP="00715254">
      <w:pPr>
        <w:ind w:firstLineChars="95" w:firstLine="199"/>
        <w:rPr>
          <w:lang w:eastAsia="zh-CN"/>
        </w:rPr>
      </w:pPr>
      <w:r>
        <w:rPr>
          <w:lang w:eastAsia="zh-CN"/>
        </w:rPr>
        <w:t>Text</w:t>
      </w:r>
      <w:r>
        <w:rPr>
          <w:lang w:eastAsia="zh-CN"/>
        </w:rPr>
        <w:t>当中包含有的参数列表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BF5D2D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Pr="00A4370B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content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Pr="00A4370B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要发送的文本消息内容</w:t>
            </w:r>
          </w:p>
        </w:tc>
      </w:tr>
    </w:tbl>
    <w:p w:rsidR="00BF5D2D" w:rsidRDefault="00BF5D2D" w:rsidP="00715254">
      <w:pPr>
        <w:ind w:firstLineChars="95" w:firstLine="199"/>
        <w:rPr>
          <w:lang w:eastAsia="zh-CN"/>
        </w:rPr>
      </w:pPr>
      <w:r>
        <w:rPr>
          <w:lang w:eastAsia="zh-CN"/>
        </w:rPr>
        <w:t>Article</w:t>
      </w:r>
      <w:r>
        <w:rPr>
          <w:lang w:eastAsia="zh-CN"/>
        </w:rPr>
        <w:t>当中包含有的参数列表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BF5D2D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>
              <w:t>title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图文</w:t>
            </w:r>
            <w:r>
              <w:t>消息的标题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t>desc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图文</w:t>
            </w:r>
            <w:r>
              <w:t>消息内容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Pr="00A4370B" w:rsidRDefault="00BF5D2D" w:rsidP="00715254">
            <w:pPr>
              <w:ind w:firstLineChars="0" w:firstLine="0"/>
              <w:rPr>
                <w:lang w:eastAsia="zh-CN"/>
              </w:rPr>
            </w:pPr>
            <w:r>
              <w:lastRenderedPageBreak/>
              <w:t>image_url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Pr="00A4370B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图片链接，对于多条图文消息的第一条消息，该字段不能为空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点击图文消息跳转的链接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</w:pPr>
            <w:r>
              <w:t>action_name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Pr="001075B6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t>链接文字</w:t>
            </w:r>
          </w:p>
        </w:tc>
      </w:tr>
    </w:tbl>
    <w:p w:rsidR="00BF5D2D" w:rsidRDefault="00BF5D2D" w:rsidP="00715254">
      <w:pPr>
        <w:ind w:firstLineChars="95" w:firstLine="199"/>
        <w:rPr>
          <w:lang w:eastAsia="zh-CN"/>
        </w:rPr>
      </w:pPr>
      <w:r>
        <w:rPr>
          <w:lang w:eastAsia="zh-CN"/>
        </w:rPr>
        <w:t>返回结果示例</w:t>
      </w:r>
      <w:r>
        <w:rPr>
          <w:rFonts w:hint="eastAsia"/>
          <w:lang w:eastAsia="zh-CN"/>
        </w:rPr>
        <w:t>：</w:t>
      </w:r>
    </w:p>
    <w:p w:rsidR="00BF5D2D" w:rsidRDefault="00BF5D2D" w:rsidP="00715254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sz w:val="28"/>
          <w:szCs w:val="28"/>
          <w:lang w:eastAsia="zh-CN" w:bidi="ar-SA"/>
        </w:rPr>
      </w:pPr>
      <w:r>
        <w:rPr>
          <w:rFonts w:ascii="Consolas" w:hAnsi="Consolas" w:cs="Consolas"/>
          <w:color w:val="000000"/>
          <w:sz w:val="28"/>
          <w:szCs w:val="28"/>
          <w:lang w:eastAsia="zh-CN" w:bidi="ar-SA"/>
        </w:rPr>
        <w:t>{"alipay_mobile_public_message_custom_send_response":{"code":200,"msg":"</w:t>
      </w:r>
      <w:r>
        <w:rPr>
          <w:rFonts w:ascii="Consolas" w:hAnsi="Consolas" w:cs="Consolas"/>
          <w:color w:val="000000"/>
          <w:sz w:val="28"/>
          <w:szCs w:val="28"/>
          <w:lang w:eastAsia="zh-CN" w:bidi="ar-SA"/>
        </w:rPr>
        <w:t>成功</w:t>
      </w:r>
      <w:r>
        <w:rPr>
          <w:rFonts w:ascii="Consolas" w:hAnsi="Consolas" w:cs="Consolas"/>
          <w:color w:val="000000"/>
          <w:sz w:val="28"/>
          <w:szCs w:val="28"/>
          <w:lang w:eastAsia="zh-CN" w:bidi="ar-SA"/>
        </w:rPr>
        <w:t>"},"sign":"Mbt/a/K5iUja2aUSrpyeApESwtoEMGa58vxEVXuv/XRhNRm7+Mq/Ql9fMHooaEXbTtzqqRp6B8SBc8jG+HfOUurDGOwVpzeBZND61YXl831YUofkBMA="}</w:t>
      </w:r>
    </w:p>
    <w:p w:rsidR="00BF5D2D" w:rsidRDefault="00BF5D2D" w:rsidP="00715254">
      <w:pPr>
        <w:widowControl w:val="0"/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sz w:val="28"/>
          <w:szCs w:val="28"/>
          <w:lang w:eastAsia="zh-CN" w:bidi="ar-SA"/>
        </w:rPr>
      </w:pPr>
      <w:r w:rsidRPr="00E56CB1">
        <w:rPr>
          <w:lang w:eastAsia="zh-CN"/>
        </w:rPr>
        <w:t>返回结果参数列表</w:t>
      </w:r>
      <w:r>
        <w:rPr>
          <w:rFonts w:ascii="Consolas" w:hAnsi="Consolas" w:cs="Consolas" w:hint="eastAsia"/>
          <w:color w:val="000000"/>
          <w:sz w:val="28"/>
          <w:szCs w:val="28"/>
          <w:lang w:eastAsia="zh-CN" w:bidi="ar-SA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BF5D2D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BF5D2D" w:rsidRPr="00257686" w:rsidRDefault="00BF5D2D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Pr="00A4370B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Pr="00A4370B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成功的时候，返回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BF5D2D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F5D2D" w:rsidRDefault="00BF5D2D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处理消息结果</w:t>
            </w:r>
          </w:p>
        </w:tc>
      </w:tr>
    </w:tbl>
    <w:p w:rsidR="00BF5D2D" w:rsidRDefault="00BF5D2D" w:rsidP="00715254">
      <w:pPr>
        <w:ind w:firstLineChars="0"/>
        <w:rPr>
          <w:lang w:eastAsia="zh-CN"/>
        </w:rPr>
      </w:pPr>
    </w:p>
    <w:p w:rsidR="00BF5D2D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>2.4.3</w:t>
      </w:r>
      <w:r w:rsidR="00BF5D2D">
        <w:rPr>
          <w:lang w:eastAsia="zh-CN"/>
        </w:rPr>
        <w:t>发送模板消息</w:t>
      </w:r>
      <w:r w:rsidR="00BF5D2D">
        <w:rPr>
          <w:rFonts w:hint="eastAsia"/>
          <w:lang w:eastAsia="zh-CN"/>
        </w:rPr>
        <w:t xml:space="preserve"> </w:t>
      </w:r>
      <w:r w:rsidR="00BF5D2D" w:rsidRPr="00BF5D2D">
        <w:rPr>
          <w:lang w:eastAsia="zh-CN"/>
        </w:rPr>
        <w:t>messageSingleSendNew</w:t>
      </w:r>
    </w:p>
    <w:p w:rsidR="00EA3651" w:rsidRDefault="00EA3651" w:rsidP="00715254">
      <w:pPr>
        <w:ind w:firstLineChars="0"/>
        <w:rPr>
          <w:lang w:eastAsia="zh-CN"/>
        </w:rPr>
      </w:pPr>
      <w:r w:rsidRPr="00EA3651">
        <w:rPr>
          <w:lang w:eastAsia="zh-CN"/>
        </w:rPr>
        <w:t>static AlipayMobilePublicMessageSingleSendResponse messageSingleSend(</w:t>
      </w:r>
    </w:p>
    <w:p w:rsidR="00EA3651" w:rsidRDefault="00EA3651" w:rsidP="00715254">
      <w:pPr>
        <w:ind w:firstLineChars="2200" w:firstLine="4620"/>
        <w:rPr>
          <w:lang w:eastAsia="zh-CN"/>
        </w:rPr>
      </w:pPr>
      <w:r w:rsidRPr="00EA3651">
        <w:rPr>
          <w:lang w:eastAsia="zh-CN"/>
        </w:rPr>
        <w:t xml:space="preserve">String appAuthToken, </w:t>
      </w:r>
    </w:p>
    <w:p w:rsidR="00EA3651" w:rsidRDefault="00EA3651" w:rsidP="00715254">
      <w:pPr>
        <w:ind w:leftChars="2200" w:left="4620" w:firstLineChars="0" w:firstLine="0"/>
        <w:rPr>
          <w:lang w:eastAsia="zh-CN"/>
        </w:rPr>
      </w:pPr>
      <w:r w:rsidRPr="00EA3651">
        <w:rPr>
          <w:lang w:eastAsia="zh-CN"/>
        </w:rPr>
        <w:t>SendMessageImageModel model,</w:t>
      </w:r>
    </w:p>
    <w:p w:rsidR="00BF5D2D" w:rsidRDefault="00EA3651" w:rsidP="00715254">
      <w:pPr>
        <w:ind w:leftChars="2200" w:left="4620" w:firstLineChars="0" w:firstLine="0"/>
        <w:rPr>
          <w:lang w:eastAsia="zh-CN"/>
        </w:rPr>
      </w:pPr>
      <w:r w:rsidRPr="00EA3651">
        <w:rPr>
          <w:lang w:eastAsia="zh-CN"/>
        </w:rPr>
        <w:t>AlipayConfig config)</w:t>
      </w:r>
    </w:p>
    <w:p w:rsidR="00EA3651" w:rsidRDefault="00EA3651" w:rsidP="00715254">
      <w:pPr>
        <w:ind w:firstLineChars="95" w:firstLine="199"/>
        <w:rPr>
          <w:lang w:eastAsia="zh-CN"/>
        </w:rPr>
      </w:pPr>
      <w:r>
        <w:rPr>
          <w:lang w:eastAsia="zh-CN"/>
        </w:rPr>
        <w:t>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586"/>
        <w:gridCol w:w="3345"/>
      </w:tblGrid>
      <w:tr w:rsidR="00EA3651" w:rsidTr="00EA3651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5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34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EA3651" w:rsidTr="00EA365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rFonts w:ascii="Courier New" w:eastAsia="Courier New" w:hAnsi="Courier New"/>
                <w:color w:val="000000"/>
                <w:highlight w:val="white"/>
              </w:rPr>
            </w:pPr>
            <w:r w:rsidRPr="00A4370B">
              <w:rPr>
                <w:lang w:eastAsia="zh-CN"/>
              </w:rPr>
              <w:t>appAuthToken</w:t>
            </w:r>
          </w:p>
        </w:tc>
        <w:tc>
          <w:tcPr>
            <w:tcW w:w="25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</w:pPr>
            <w:r>
              <w:t>String</w:t>
            </w:r>
          </w:p>
        </w:tc>
        <w:tc>
          <w:tcPr>
            <w:tcW w:w="334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EA3651" w:rsidTr="00EA365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5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34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  <w:tr w:rsidR="00EA3651" w:rsidTr="00EA3651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Pr="00A4370B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model</w:t>
            </w:r>
          </w:p>
        </w:tc>
        <w:tc>
          <w:tcPr>
            <w:tcW w:w="2586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Pr="00A4370B" w:rsidRDefault="00EA3651" w:rsidP="00715254">
            <w:pPr>
              <w:ind w:firstLineChars="0" w:firstLine="0"/>
              <w:rPr>
                <w:lang w:eastAsia="zh-CN"/>
              </w:rPr>
            </w:pPr>
            <w:r w:rsidRPr="00EA3651">
              <w:rPr>
                <w:lang w:eastAsia="zh-CN"/>
              </w:rPr>
              <w:t>SendMessageImageModel</w:t>
            </w:r>
          </w:p>
        </w:tc>
        <w:tc>
          <w:tcPr>
            <w:tcW w:w="3345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发送的消息模板</w:t>
            </w:r>
          </w:p>
        </w:tc>
      </w:tr>
    </w:tbl>
    <w:p w:rsidR="00EA3651" w:rsidRDefault="00EA3651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消息模型参数列表：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EA3651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lastRenderedPageBreak/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EA3651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EA3651">
              <w:rPr>
                <w:lang w:eastAsia="zh-CN"/>
              </w:rPr>
              <w:t>toUserId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A3651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EA3651">
              <w:rPr>
                <w:lang w:eastAsia="zh-CN"/>
              </w:rPr>
              <w:t>Template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 w:rsidRPr="00EA3651">
              <w:rPr>
                <w:lang w:eastAsia="zh-CN"/>
              </w:rPr>
              <w:t>TempLate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消息模板</w:t>
            </w:r>
          </w:p>
        </w:tc>
      </w:tr>
    </w:tbl>
    <w:p w:rsidR="00EA3651" w:rsidRDefault="00EA3651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消息模板对应的参数列表：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EA3651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EA3651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EA3651">
              <w:rPr>
                <w:lang w:eastAsia="zh-CN"/>
              </w:rPr>
              <w:t>templateId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A3651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EA3651">
              <w:rPr>
                <w:rFonts w:ascii="Courier New" w:eastAsiaTheme="minorEastAsia" w:hAnsi="Courier New"/>
                <w:color w:val="000000"/>
                <w:lang w:eastAsia="zh-CN"/>
              </w:rPr>
              <w:t>context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 w:rsidRPr="00EA3651">
              <w:rPr>
                <w:lang w:eastAsia="zh-CN"/>
              </w:rPr>
              <w:t>ConText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消息模板的内容</w:t>
            </w:r>
          </w:p>
        </w:tc>
      </w:tr>
    </w:tbl>
    <w:p w:rsidR="00EA3651" w:rsidRDefault="00EA3651" w:rsidP="00715254">
      <w:pPr>
        <w:ind w:firstLineChars="95" w:firstLine="199"/>
        <w:rPr>
          <w:lang w:eastAsia="zh-CN"/>
        </w:rPr>
      </w:pPr>
    </w:p>
    <w:p w:rsidR="00EA3651" w:rsidRDefault="00EA3651" w:rsidP="00715254">
      <w:pPr>
        <w:ind w:firstLineChars="95" w:firstLine="199"/>
        <w:rPr>
          <w:lang w:eastAsia="zh-CN"/>
        </w:rPr>
      </w:pPr>
    </w:p>
    <w:p w:rsidR="00EA3651" w:rsidRDefault="00EA3651" w:rsidP="00715254">
      <w:pPr>
        <w:ind w:firstLineChars="95" w:firstLine="199"/>
        <w:rPr>
          <w:lang w:eastAsia="zh-CN"/>
        </w:rPr>
      </w:pPr>
    </w:p>
    <w:p w:rsidR="00EA3651" w:rsidRDefault="00EA3651" w:rsidP="00715254">
      <w:pPr>
        <w:ind w:firstLineChars="95" w:firstLine="199"/>
        <w:rPr>
          <w:lang w:eastAsia="zh-CN"/>
        </w:rPr>
      </w:pPr>
    </w:p>
    <w:p w:rsidR="00EA3651" w:rsidRDefault="00EA3651" w:rsidP="00715254">
      <w:pPr>
        <w:ind w:firstLineChars="95" w:firstLine="199"/>
        <w:rPr>
          <w:lang w:eastAsia="zh-CN"/>
        </w:rPr>
      </w:pPr>
    </w:p>
    <w:p w:rsidR="00EA3651" w:rsidRDefault="00EA3651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消息模板内容对应包含的参数列表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EA3651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EA3651" w:rsidRPr="00257686" w:rsidRDefault="00EA3651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EA3651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BB3FF7">
              <w:rPr>
                <w:rFonts w:ascii="Courier New" w:eastAsiaTheme="minorEastAsia" w:hAnsi="Courier New"/>
                <w:color w:val="000000"/>
                <w:lang w:eastAsia="zh-CN"/>
              </w:rPr>
              <w:t>headColor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EA3651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A3651" w:rsidRDefault="00BB3FF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模板顶部色条的颜色</w:t>
            </w:r>
          </w:p>
        </w:tc>
      </w:tr>
      <w:tr w:rsidR="00EA3651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BB3FF7">
              <w:rPr>
                <w:rFonts w:ascii="Courier New" w:eastAsiaTheme="minorEastAsia" w:hAnsi="Courier New"/>
                <w:color w:val="000000"/>
                <w:lang w:eastAsia="zh-CN"/>
              </w:rPr>
              <w:t>url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EA3651" w:rsidRDefault="00BB3FF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A3651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rFonts w:hint="eastAsia"/>
                <w:lang w:eastAsia="zh-CN"/>
              </w:rPr>
              <w:t>点击消息后承接页的地址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BB3FF7">
              <w:rPr>
                <w:rFonts w:ascii="Courier New" w:eastAsiaTheme="minorEastAsia" w:hAnsi="Courier New"/>
                <w:color w:val="000000"/>
                <w:lang w:eastAsia="zh-CN"/>
              </w:rPr>
              <w:t>actionName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rFonts w:hint="eastAsia"/>
                <w:lang w:eastAsia="zh-CN"/>
              </w:rPr>
              <w:t>底部链接描述文字，如“查看详情”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BB3FF7">
              <w:rPr>
                <w:rFonts w:ascii="Courier New" w:eastAsiaTheme="minorEastAsia" w:hAnsi="Courier New"/>
                <w:color w:val="000000"/>
                <w:lang w:eastAsia="zh-CN"/>
              </w:rPr>
              <w:t>keyword1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lang w:eastAsia="zh-CN"/>
              </w:rPr>
              <w:t>KeyWord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rFonts w:hint="eastAsia"/>
                <w:lang w:eastAsia="zh-CN"/>
              </w:rPr>
              <w:t>模板中占位符的值及文字颜色，</w:t>
            </w:r>
            <w:r w:rsidRPr="00BB3FF7">
              <w:rPr>
                <w:rFonts w:hint="eastAsia"/>
                <w:lang w:eastAsia="zh-CN"/>
              </w:rPr>
              <w:t>value</w:t>
            </w:r>
            <w:r w:rsidRPr="00BB3FF7">
              <w:rPr>
                <w:rFonts w:hint="eastAsia"/>
                <w:lang w:eastAsia="zh-CN"/>
              </w:rPr>
              <w:t>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都为必填项，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为当前文字颜色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rPr>
                <w:rFonts w:ascii="Courier New" w:eastAsiaTheme="minorEastAsia" w:hAnsi="Courier New"/>
                <w:color w:val="000000"/>
                <w:lang w:eastAsia="zh-CN"/>
              </w:rPr>
              <w:t>keyword2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lang w:eastAsia="zh-CN"/>
              </w:rPr>
              <w:t>KeyWord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rFonts w:hint="eastAsia"/>
                <w:lang w:eastAsia="zh-CN"/>
              </w:rPr>
              <w:t>模板中占位符的值及文字颜色，</w:t>
            </w:r>
            <w:r w:rsidRPr="00BB3FF7">
              <w:rPr>
                <w:rFonts w:hint="eastAsia"/>
                <w:lang w:eastAsia="zh-CN"/>
              </w:rPr>
              <w:t>value</w:t>
            </w:r>
            <w:r w:rsidRPr="00BB3FF7">
              <w:rPr>
                <w:rFonts w:hint="eastAsia"/>
                <w:lang w:eastAsia="zh-CN"/>
              </w:rPr>
              <w:t>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都为必填项，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为当前文字颜色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rPr>
                <w:rFonts w:ascii="Courier New" w:eastAsiaTheme="minorEastAsia" w:hAnsi="Courier New"/>
                <w:color w:val="000000"/>
                <w:lang w:eastAsia="zh-CN"/>
              </w:rPr>
              <w:t>keyword3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lang w:eastAsia="zh-CN"/>
              </w:rPr>
              <w:t>KeyWord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rFonts w:hint="eastAsia"/>
                <w:lang w:eastAsia="zh-CN"/>
              </w:rPr>
              <w:t>模板中占位符的值及文字颜色，</w:t>
            </w:r>
            <w:r w:rsidRPr="00BB3FF7">
              <w:rPr>
                <w:rFonts w:hint="eastAsia"/>
                <w:lang w:eastAsia="zh-CN"/>
              </w:rPr>
              <w:t>value</w:t>
            </w:r>
            <w:r w:rsidRPr="00BB3FF7">
              <w:rPr>
                <w:rFonts w:hint="eastAsia"/>
                <w:lang w:eastAsia="zh-CN"/>
              </w:rPr>
              <w:t>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都为必填项，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为当前文字颜色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rPr>
                <w:rFonts w:ascii="Courier New" w:eastAsiaTheme="minorEastAsia" w:hAnsi="Courier New"/>
                <w:color w:val="000000"/>
                <w:lang w:eastAsia="zh-CN"/>
              </w:rPr>
              <w:t>keyword4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lang w:eastAsia="zh-CN"/>
              </w:rPr>
              <w:t>KeyWord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rFonts w:hint="eastAsia"/>
                <w:lang w:eastAsia="zh-CN"/>
              </w:rPr>
              <w:t>模板中占位符的值及文字颜色，</w:t>
            </w:r>
            <w:r w:rsidRPr="00BB3FF7">
              <w:rPr>
                <w:rFonts w:hint="eastAsia"/>
                <w:lang w:eastAsia="zh-CN"/>
              </w:rPr>
              <w:t>value</w:t>
            </w:r>
            <w:r w:rsidRPr="00BB3FF7">
              <w:rPr>
                <w:rFonts w:hint="eastAsia"/>
                <w:lang w:eastAsia="zh-CN"/>
              </w:rPr>
              <w:t>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都为必填项，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为当前文字颜色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rPr>
                <w:rFonts w:ascii="Courier New" w:eastAsiaTheme="minorEastAsia" w:hAnsi="Courier New"/>
                <w:color w:val="000000"/>
                <w:lang w:eastAsia="zh-CN"/>
              </w:rPr>
              <w:lastRenderedPageBreak/>
              <w:t>keyword5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lang w:eastAsia="zh-CN"/>
              </w:rPr>
              <w:t>KeyWord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rFonts w:hint="eastAsia"/>
                <w:lang w:eastAsia="zh-CN"/>
              </w:rPr>
              <w:t>模板中占位符的值及文字颜色，</w:t>
            </w:r>
            <w:r w:rsidRPr="00BB3FF7">
              <w:rPr>
                <w:rFonts w:hint="eastAsia"/>
                <w:lang w:eastAsia="zh-CN"/>
              </w:rPr>
              <w:t>value</w:t>
            </w:r>
            <w:r w:rsidRPr="00BB3FF7">
              <w:rPr>
                <w:rFonts w:hint="eastAsia"/>
                <w:lang w:eastAsia="zh-CN"/>
              </w:rPr>
              <w:t>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都为必填项，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为当前文字颜色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>
              <w:rPr>
                <w:rFonts w:ascii="Courier New" w:eastAsiaTheme="minorEastAsia" w:hAnsi="Courier New"/>
                <w:color w:val="000000"/>
                <w:lang w:eastAsia="zh-CN"/>
              </w:rPr>
              <w:t>keyword6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lang w:eastAsia="zh-CN"/>
              </w:rPr>
              <w:t>KeyWord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rFonts w:hint="eastAsia"/>
                <w:lang w:eastAsia="zh-CN"/>
              </w:rPr>
              <w:t>模板中占位符的值及文字颜色，</w:t>
            </w:r>
            <w:r w:rsidRPr="00BB3FF7">
              <w:rPr>
                <w:rFonts w:hint="eastAsia"/>
                <w:lang w:eastAsia="zh-CN"/>
              </w:rPr>
              <w:t>value</w:t>
            </w:r>
            <w:r w:rsidRPr="00BB3FF7">
              <w:rPr>
                <w:rFonts w:hint="eastAsia"/>
                <w:lang w:eastAsia="zh-CN"/>
              </w:rPr>
              <w:t>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都为必填项，</w:t>
            </w:r>
            <w:r w:rsidRPr="00BB3FF7">
              <w:rPr>
                <w:rFonts w:hint="eastAsia"/>
                <w:lang w:eastAsia="zh-CN"/>
              </w:rPr>
              <w:t>color</w:t>
            </w:r>
            <w:r w:rsidRPr="00BB3FF7">
              <w:rPr>
                <w:rFonts w:hint="eastAsia"/>
                <w:lang w:eastAsia="zh-CN"/>
              </w:rPr>
              <w:t>为当前文字颜色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BB3FF7">
              <w:rPr>
                <w:rFonts w:ascii="Courier New" w:eastAsiaTheme="minorEastAsia" w:hAnsi="Courier New"/>
                <w:color w:val="000000"/>
                <w:lang w:eastAsia="zh-CN"/>
              </w:rPr>
              <w:t>first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lang w:eastAsia="zh-CN"/>
              </w:rPr>
              <w:t>KeyWord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标题对应的值和颜色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BB3FF7">
              <w:rPr>
                <w:rFonts w:ascii="Courier New" w:eastAsiaTheme="minorEastAsia" w:hAnsi="Courier New"/>
                <w:color w:val="000000"/>
                <w:lang w:eastAsia="zh-CN"/>
              </w:rPr>
              <w:t>remark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 w:rsidRPr="00BB3FF7">
              <w:rPr>
                <w:lang w:eastAsia="zh-CN"/>
              </w:rPr>
              <w:t>KeyWord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Pr="00BB3FF7" w:rsidRDefault="00BB3FF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备注信息对应的值和颜色</w:t>
            </w:r>
          </w:p>
        </w:tc>
      </w:tr>
    </w:tbl>
    <w:p w:rsidR="00EA3651" w:rsidRDefault="00BB3FF7" w:rsidP="00715254">
      <w:pPr>
        <w:ind w:firstLineChars="95" w:firstLine="199"/>
        <w:rPr>
          <w:lang w:eastAsia="zh-CN"/>
        </w:rPr>
      </w:pPr>
      <w:r>
        <w:rPr>
          <w:lang w:eastAsia="zh-CN"/>
        </w:rPr>
        <w:t>模板占位符</w:t>
      </w:r>
      <w:r>
        <w:rPr>
          <w:lang w:eastAsia="zh-CN"/>
        </w:rPr>
        <w:t>Keyword</w:t>
      </w:r>
      <w:r>
        <w:rPr>
          <w:lang w:eastAsia="zh-CN"/>
        </w:rPr>
        <w:t>对应的参数列表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BB3FF7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B3FF7" w:rsidRPr="00257686" w:rsidRDefault="00BB3FF7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BB3FF7" w:rsidRPr="00257686" w:rsidRDefault="00BB3FF7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BB3FF7" w:rsidRPr="00257686" w:rsidRDefault="00BB3FF7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BB3FF7">
              <w:rPr>
                <w:lang w:eastAsia="zh-CN"/>
              </w:rPr>
              <w:t>color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占位符对应的颜色</w:t>
            </w:r>
          </w:p>
        </w:tc>
      </w:tr>
      <w:tr w:rsidR="00BB3FF7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BB3FF7">
              <w:rPr>
                <w:rFonts w:ascii="Courier New" w:eastAsiaTheme="minorEastAsia" w:hAnsi="Courier New"/>
                <w:color w:val="000000"/>
                <w:lang w:eastAsia="zh-CN"/>
              </w:rPr>
              <w:t>value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B3FF7" w:rsidRDefault="00BB3FF7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占位符的值</w:t>
            </w:r>
          </w:p>
        </w:tc>
      </w:tr>
    </w:tbl>
    <w:p w:rsidR="00BB3FF7" w:rsidRDefault="00BB3FF7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模板消息返回结果示例：</w:t>
      </w:r>
    </w:p>
    <w:p w:rsidR="00BB3FF7" w:rsidRPr="00BB3FF7" w:rsidRDefault="00BB3FF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BB3FF7">
        <w:rPr>
          <w:rFonts w:ascii="宋体" w:hAnsi="宋体" w:cs="宋体"/>
          <w:sz w:val="24"/>
          <w:szCs w:val="24"/>
          <w:lang w:eastAsia="zh-CN" w:bidi="ar-SA"/>
        </w:rPr>
        <w:t>{</w:t>
      </w:r>
    </w:p>
    <w:p w:rsidR="00BB3FF7" w:rsidRPr="00BB3FF7" w:rsidRDefault="00BB3FF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B3FF7">
        <w:rPr>
          <w:rFonts w:ascii="宋体" w:hAnsi="宋体" w:cs="宋体"/>
          <w:sz w:val="24"/>
          <w:szCs w:val="24"/>
          <w:lang w:eastAsia="zh-CN" w:bidi="ar-SA"/>
        </w:rPr>
        <w:t xml:space="preserve">    "alipay_mobile_public_message_single_send_response": {</w:t>
      </w:r>
    </w:p>
    <w:p w:rsidR="00BB3FF7" w:rsidRPr="00BB3FF7" w:rsidRDefault="00BB3FF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B3FF7">
        <w:rPr>
          <w:rFonts w:ascii="宋体" w:hAnsi="宋体" w:cs="宋体"/>
          <w:sz w:val="24"/>
          <w:szCs w:val="24"/>
          <w:lang w:eastAsia="zh-CN" w:bidi="ar-SA"/>
        </w:rPr>
        <w:t xml:space="preserve">        "code": 200, </w:t>
      </w:r>
    </w:p>
    <w:p w:rsidR="00BB3FF7" w:rsidRPr="00BB3FF7" w:rsidRDefault="00BB3FF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B3FF7">
        <w:rPr>
          <w:rFonts w:ascii="宋体" w:hAnsi="宋体" w:cs="宋体"/>
          <w:sz w:val="24"/>
          <w:szCs w:val="24"/>
          <w:lang w:eastAsia="zh-CN" w:bidi="ar-SA"/>
        </w:rPr>
        <w:t xml:space="preserve">        "msg": "成功"</w:t>
      </w:r>
    </w:p>
    <w:p w:rsidR="00BB3FF7" w:rsidRPr="00BB3FF7" w:rsidRDefault="00BB3FF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B3FF7">
        <w:rPr>
          <w:rFonts w:ascii="宋体" w:hAnsi="宋体" w:cs="宋体"/>
          <w:sz w:val="24"/>
          <w:szCs w:val="24"/>
          <w:lang w:eastAsia="zh-CN" w:bidi="ar-SA"/>
        </w:rPr>
        <w:t xml:space="preserve">    }, </w:t>
      </w:r>
    </w:p>
    <w:p w:rsidR="00BB3FF7" w:rsidRPr="00BB3FF7" w:rsidRDefault="00BB3FF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BB3FF7">
        <w:rPr>
          <w:rFonts w:ascii="宋体" w:hAnsi="宋体" w:cs="宋体"/>
          <w:sz w:val="24"/>
          <w:szCs w:val="24"/>
          <w:lang w:eastAsia="zh-CN" w:bidi="ar-SA"/>
        </w:rPr>
        <w:t xml:space="preserve">    "sign": "Mbt/a/K5iUja2aUSrpyeApEyS9744aPHqfV4VJXbTtzqqRp6B8SBc8jG+HfOUurDGOwVpzeBZND61YXl831YUofkBMA="</w:t>
      </w:r>
    </w:p>
    <w:p w:rsidR="00BB3FF7" w:rsidRPr="00BB3FF7" w:rsidRDefault="00BB3FF7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BB3FF7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BB3FF7" w:rsidRDefault="00F735CF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返回结果参数列表：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F735CF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735CF" w:rsidRPr="00257686" w:rsidRDefault="00F735C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735CF" w:rsidRPr="00257686" w:rsidRDefault="00F735C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735CF" w:rsidRPr="00257686" w:rsidRDefault="00F735C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F735CF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Pr="00A4370B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Pr="00A4370B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成功的时候，返回</w:t>
            </w:r>
            <w:r>
              <w:rPr>
                <w:rFonts w:hint="eastAsia"/>
                <w:lang w:eastAsia="zh-CN"/>
              </w:rPr>
              <w:t>200</w:t>
            </w:r>
          </w:p>
        </w:tc>
      </w:tr>
      <w:tr w:rsidR="00F735CF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处理消息结果</w:t>
            </w:r>
          </w:p>
        </w:tc>
      </w:tr>
    </w:tbl>
    <w:p w:rsidR="00F735CF" w:rsidRDefault="00F735CF" w:rsidP="00715254">
      <w:pPr>
        <w:ind w:firstLineChars="95" w:firstLine="199"/>
        <w:rPr>
          <w:lang w:eastAsia="zh-CN"/>
        </w:rPr>
      </w:pPr>
    </w:p>
    <w:p w:rsidR="00F735CF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3.2.</w:t>
      </w:r>
      <w:r>
        <w:rPr>
          <w:lang w:eastAsia="zh-CN"/>
        </w:rPr>
        <w:t>4.4</w:t>
      </w:r>
      <w:r w:rsidR="00F735CF">
        <w:rPr>
          <w:lang w:eastAsia="zh-CN"/>
        </w:rPr>
        <w:t>获取模板消息详情</w:t>
      </w:r>
      <w:r w:rsidR="00F735CF">
        <w:rPr>
          <w:rFonts w:hint="eastAsia"/>
          <w:lang w:eastAsia="zh-CN"/>
        </w:rPr>
        <w:t xml:space="preserve"> </w:t>
      </w:r>
      <w:r w:rsidR="00F735CF" w:rsidRPr="00F735CF">
        <w:rPr>
          <w:lang w:eastAsia="zh-CN"/>
        </w:rPr>
        <w:t>templateMessageGet</w:t>
      </w:r>
    </w:p>
    <w:p w:rsidR="00F735CF" w:rsidRDefault="00F735CF" w:rsidP="00715254">
      <w:pPr>
        <w:ind w:firstLine="420"/>
        <w:rPr>
          <w:lang w:eastAsia="zh-CN"/>
        </w:rPr>
      </w:pPr>
      <w:r w:rsidRPr="00F735CF">
        <w:rPr>
          <w:lang w:eastAsia="zh-CN"/>
        </w:rPr>
        <w:t>static AlipayOpenPublicTemplateMessageGetResponse templateMessageGet(</w:t>
      </w:r>
    </w:p>
    <w:p w:rsidR="00F735CF" w:rsidRDefault="00F735CF" w:rsidP="00715254">
      <w:pPr>
        <w:ind w:firstLineChars="2700" w:firstLine="5670"/>
        <w:rPr>
          <w:lang w:eastAsia="zh-CN"/>
        </w:rPr>
      </w:pPr>
      <w:r w:rsidRPr="00F735CF">
        <w:rPr>
          <w:lang w:eastAsia="zh-CN"/>
        </w:rPr>
        <w:t>String templateId,</w:t>
      </w:r>
    </w:p>
    <w:p w:rsidR="00F735CF" w:rsidRDefault="00F735CF" w:rsidP="00715254">
      <w:pPr>
        <w:ind w:firstLineChars="2700" w:firstLine="5670"/>
        <w:rPr>
          <w:lang w:eastAsia="zh-CN"/>
        </w:rPr>
      </w:pPr>
      <w:r w:rsidRPr="00F735CF">
        <w:rPr>
          <w:lang w:eastAsia="zh-CN"/>
        </w:rPr>
        <w:t>AlipayConfig config)</w:t>
      </w:r>
    </w:p>
    <w:p w:rsidR="00F735CF" w:rsidRDefault="00F735CF" w:rsidP="00715254">
      <w:pPr>
        <w:ind w:firstLineChars="95" w:firstLine="199"/>
        <w:rPr>
          <w:lang w:eastAsia="zh-CN"/>
        </w:rPr>
      </w:pPr>
      <w:r>
        <w:rPr>
          <w:lang w:eastAsia="zh-CN"/>
        </w:rPr>
        <w:t>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60"/>
        <w:gridCol w:w="12"/>
        <w:gridCol w:w="3759"/>
      </w:tblGrid>
      <w:tr w:rsidR="00F735CF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735CF" w:rsidRPr="00257686" w:rsidRDefault="00F735C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lastRenderedPageBreak/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735CF" w:rsidRPr="00257686" w:rsidRDefault="00F735C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735CF" w:rsidRPr="00257686" w:rsidRDefault="00F735C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F735CF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Pr="00A4370B" w:rsidRDefault="00F735CF" w:rsidP="00715254">
            <w:pPr>
              <w:ind w:firstLineChars="0" w:firstLine="0"/>
              <w:rPr>
                <w:lang w:eastAsia="zh-CN"/>
              </w:rPr>
            </w:pPr>
            <w:r w:rsidRPr="00F735CF">
              <w:rPr>
                <w:lang w:eastAsia="zh-CN"/>
              </w:rPr>
              <w:t>templateId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Pr="00A4370B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，为支付宝服务窗后台模板库当中的模板编号</w:t>
            </w:r>
          </w:p>
        </w:tc>
      </w:tr>
      <w:tr w:rsidR="00F735CF" w:rsidTr="00F735CF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</w:tbl>
    <w:p w:rsidR="00F735CF" w:rsidRDefault="00F735CF" w:rsidP="00715254">
      <w:pPr>
        <w:ind w:firstLineChars="95" w:firstLine="199"/>
        <w:rPr>
          <w:lang w:eastAsia="zh-CN"/>
        </w:rPr>
      </w:pPr>
    </w:p>
    <w:p w:rsidR="00F735CF" w:rsidRDefault="00F735CF" w:rsidP="00715254">
      <w:pPr>
        <w:ind w:firstLineChars="95" w:firstLine="199"/>
        <w:rPr>
          <w:lang w:eastAsia="zh-CN"/>
        </w:rPr>
      </w:pPr>
    </w:p>
    <w:p w:rsidR="00F735CF" w:rsidRDefault="00F735CF" w:rsidP="00715254">
      <w:pPr>
        <w:ind w:firstLineChars="95" w:firstLine="199"/>
        <w:rPr>
          <w:lang w:eastAsia="zh-CN"/>
        </w:rPr>
      </w:pPr>
    </w:p>
    <w:p w:rsidR="00F735CF" w:rsidRDefault="00F735CF" w:rsidP="00715254">
      <w:pPr>
        <w:ind w:firstLineChars="95" w:firstLine="199"/>
        <w:rPr>
          <w:lang w:eastAsia="zh-CN"/>
        </w:rPr>
      </w:pPr>
    </w:p>
    <w:p w:rsidR="00F735CF" w:rsidRDefault="00F735CF" w:rsidP="00715254">
      <w:pPr>
        <w:ind w:firstLineChars="95" w:firstLine="199"/>
        <w:rPr>
          <w:lang w:eastAsia="zh-CN"/>
        </w:rPr>
      </w:pPr>
    </w:p>
    <w:p w:rsidR="00F735CF" w:rsidRDefault="00F735CF" w:rsidP="00715254">
      <w:pPr>
        <w:ind w:firstLineChars="95" w:firstLine="199"/>
        <w:rPr>
          <w:lang w:eastAsia="zh-CN"/>
        </w:rPr>
      </w:pPr>
    </w:p>
    <w:p w:rsidR="00F735CF" w:rsidRDefault="00F735CF" w:rsidP="00715254">
      <w:pPr>
        <w:ind w:firstLineChars="95" w:firstLine="199"/>
        <w:rPr>
          <w:lang w:eastAsia="zh-CN"/>
        </w:rPr>
      </w:pPr>
    </w:p>
    <w:p w:rsidR="00F735CF" w:rsidRDefault="00F735CF" w:rsidP="00715254">
      <w:pPr>
        <w:ind w:firstLineChars="95" w:firstLine="199"/>
        <w:rPr>
          <w:lang w:eastAsia="zh-CN"/>
        </w:rPr>
      </w:pPr>
    </w:p>
    <w:p w:rsidR="00F735CF" w:rsidRPr="00F735CF" w:rsidRDefault="00F735CF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返回结果示例：</w:t>
      </w:r>
    </w:p>
    <w:p w:rsidR="00F735CF" w:rsidRPr="00F735CF" w:rsidRDefault="00F735CF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F735CF">
        <w:rPr>
          <w:rFonts w:ascii="宋体" w:hAnsi="宋体" w:cs="宋体"/>
          <w:sz w:val="24"/>
          <w:szCs w:val="24"/>
          <w:lang w:eastAsia="zh-CN" w:bidi="ar-SA"/>
        </w:rPr>
        <w:t>{</w:t>
      </w:r>
    </w:p>
    <w:p w:rsidR="00F735CF" w:rsidRPr="00F735CF" w:rsidRDefault="00F735CF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735CF">
        <w:rPr>
          <w:rFonts w:ascii="宋体" w:hAnsi="宋体" w:cs="宋体"/>
          <w:sz w:val="24"/>
          <w:szCs w:val="24"/>
          <w:lang w:eastAsia="zh-CN" w:bidi="ar-SA"/>
        </w:rPr>
        <w:t xml:space="preserve">    "alipay_open_public_template_message_get_response": {</w:t>
      </w:r>
    </w:p>
    <w:p w:rsidR="00F735CF" w:rsidRPr="00F735CF" w:rsidRDefault="00F735CF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735CF">
        <w:rPr>
          <w:rFonts w:ascii="宋体" w:hAnsi="宋体" w:cs="宋体"/>
          <w:sz w:val="24"/>
          <w:szCs w:val="24"/>
          <w:lang w:eastAsia="zh-CN" w:bidi="ar-SA"/>
        </w:rPr>
        <w:t xml:space="preserve">        "code": "10000", </w:t>
      </w:r>
    </w:p>
    <w:p w:rsidR="00F735CF" w:rsidRPr="00F735CF" w:rsidRDefault="00F735CF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735CF">
        <w:rPr>
          <w:rFonts w:ascii="宋体" w:hAnsi="宋体" w:cs="宋体"/>
          <w:sz w:val="24"/>
          <w:szCs w:val="24"/>
          <w:lang w:eastAsia="zh-CN" w:bidi="ar-SA"/>
        </w:rPr>
        <w:t xml:space="preserve">        "msg": "Success", </w:t>
      </w:r>
    </w:p>
    <w:p w:rsidR="00F735CF" w:rsidRPr="00F735CF" w:rsidRDefault="00F735CF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735CF">
        <w:rPr>
          <w:rFonts w:ascii="宋体" w:hAnsi="宋体" w:cs="宋体"/>
          <w:sz w:val="24"/>
          <w:szCs w:val="24"/>
          <w:lang w:eastAsia="zh-CN" w:bidi="ar-SA"/>
        </w:rPr>
        <w:t xml:space="preserve">        "msg_template_id": "418f9dd3a256</w:t>
      </w:r>
      <w:r>
        <w:rPr>
          <w:rFonts w:ascii="宋体" w:hAnsi="宋体" w:cs="宋体"/>
          <w:sz w:val="24"/>
          <w:szCs w:val="24"/>
          <w:lang w:eastAsia="zh-CN" w:bidi="ar-SA"/>
        </w:rPr>
        <w:t>34567892</w:t>
      </w:r>
      <w:r w:rsidRPr="00F735CF">
        <w:rPr>
          <w:rFonts w:ascii="宋体" w:hAnsi="宋体" w:cs="宋体"/>
          <w:sz w:val="24"/>
          <w:szCs w:val="24"/>
          <w:lang w:eastAsia="zh-CN" w:bidi="ar-SA"/>
        </w:rPr>
        <w:t xml:space="preserve">816270aa9e74", </w:t>
      </w:r>
    </w:p>
    <w:p w:rsidR="00F735CF" w:rsidRPr="00F735CF" w:rsidRDefault="00F735CF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735CF">
        <w:rPr>
          <w:rFonts w:ascii="宋体" w:hAnsi="宋体" w:cs="宋体"/>
          <w:sz w:val="24"/>
          <w:szCs w:val="24"/>
          <w:lang w:eastAsia="zh-CN" w:bidi="ar-SA"/>
        </w:rPr>
        <w:t xml:space="preserve">        "template": "{    \"toUserId\": \"${ALIPAY.toUserId}\",      \"appId\": \"${ALIPAY.appId}\",   \"createTime\": \"${ALIPAY.createTime}\",   \"msgType\": \"image-text\",      \"articles\": [  {  \"title\": \"消费通知\",          #if(${url})  \"url\": \"${url}\",           #if(${actionName})  \"actionName\": \"${actionName}\",           #end          #end  \"desc\": \"&lt;font size='32' color='${first.color}'&gt;${first.value}：&lt;/font&gt;&lt;br&gt;&lt;/br&gt;&lt;br&gt;&lt;/br&gt;&lt;font size='32' color='#000000'&gt;消费金额：&lt;/font&gt;&lt;font size='32' color='${keyword1.color}'&gt;${keyword1.value}&lt;/font&gt;&lt;br&gt;&lt;/br&gt;&lt;font size='32' color='#000000'&gt;消费地址：&lt;/font&gt;&lt;font size='32' color='${keyword2.color}'&gt;${keyword2.value}&lt;/font&gt;&lt;br&gt;&lt;/br&gt;&lt;font size='32' color='#000000'&gt;消费时间：&lt;/font&gt;&lt;font size='32' color='${keyword3.color}'&gt;${keyword3.value}&lt;/font&gt;&lt;br&gt;&lt;/br&gt;&lt;br&gt;&lt;/br&gt;&lt;font size='32' color='${remark.color}'&gt;${remark.value}&lt;/font&gt;\"  }      ],      \"push\": \"false\",      \"showType\":\"headBar\",      \"showParam\": {          \"headColor\": \"${headColor}\"      }  }"</w:t>
      </w:r>
    </w:p>
    <w:p w:rsidR="00F735CF" w:rsidRPr="00F735CF" w:rsidRDefault="00F735CF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735CF">
        <w:rPr>
          <w:rFonts w:ascii="宋体" w:hAnsi="宋体" w:cs="宋体"/>
          <w:sz w:val="24"/>
          <w:szCs w:val="24"/>
          <w:lang w:eastAsia="zh-CN" w:bidi="ar-SA"/>
        </w:rPr>
        <w:t xml:space="preserve">    }, </w:t>
      </w:r>
    </w:p>
    <w:p w:rsidR="00F735CF" w:rsidRPr="00F735CF" w:rsidRDefault="00F735CF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F735CF">
        <w:rPr>
          <w:rFonts w:ascii="宋体" w:hAnsi="宋体" w:cs="宋体"/>
          <w:sz w:val="24"/>
          <w:szCs w:val="24"/>
          <w:lang w:eastAsia="zh-CN" w:bidi="ar-SA"/>
        </w:rPr>
        <w:lastRenderedPageBreak/>
        <w:t xml:space="preserve">    "sign": "DP4ar8375VgiX2oMeqQ5hrshtRfklv4GfgwoV4hPuZ2dUuGDEzQ4Jw4zCRCTHP27bT5K4PL4AXnAOiDnkPeDlzjC/cJL5c/+azp9s="</w:t>
      </w:r>
    </w:p>
    <w:p w:rsidR="00F735CF" w:rsidRPr="00F735CF" w:rsidRDefault="00F735CF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F735CF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F735CF" w:rsidRDefault="00F735CF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返回结果参数列表：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60"/>
        <w:gridCol w:w="12"/>
        <w:gridCol w:w="3759"/>
      </w:tblGrid>
      <w:tr w:rsidR="00F735CF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735CF" w:rsidRPr="00257686" w:rsidRDefault="00F735C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F735CF" w:rsidRPr="00257686" w:rsidRDefault="00F735C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F735CF" w:rsidRPr="00257686" w:rsidRDefault="00F735CF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F735CF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Pr="00A4370B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Pr="00A4370B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返回码，成功返回</w:t>
            </w:r>
            <w:r>
              <w:rPr>
                <w:rFonts w:hint="eastAsia"/>
                <w:lang w:eastAsia="zh-CN"/>
              </w:rPr>
              <w:t>1000</w:t>
            </w:r>
            <w:r>
              <w:rPr>
                <w:lang w:eastAsia="zh-CN"/>
              </w:rPr>
              <w:t>0</w:t>
            </w:r>
          </w:p>
        </w:tc>
      </w:tr>
      <w:tr w:rsidR="00F735CF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 w:rsidRPr="00F735CF">
              <w:rPr>
                <w:rFonts w:ascii="宋体" w:hAnsi="宋体" w:cs="宋体"/>
                <w:sz w:val="24"/>
                <w:szCs w:val="24"/>
                <w:lang w:eastAsia="zh-CN" w:bidi="ar-SA"/>
              </w:rPr>
              <w:t>msg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获取模板详情</w:t>
            </w:r>
            <w:r w:rsidR="005F57A0">
              <w:rPr>
                <w:rFonts w:hint="eastAsia"/>
                <w:lang w:eastAsia="zh-CN"/>
              </w:rPr>
              <w:t>的处理结果</w:t>
            </w:r>
          </w:p>
        </w:tc>
      </w:tr>
      <w:tr w:rsidR="00F735CF" w:rsidTr="00F735CF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Default="00F735CF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F735CF">
              <w:rPr>
                <w:rFonts w:ascii="宋体" w:hAnsi="宋体" w:cs="宋体"/>
                <w:sz w:val="24"/>
                <w:szCs w:val="24"/>
                <w:lang w:eastAsia="zh-CN" w:bidi="ar-SA"/>
              </w:rPr>
              <w:t>msg_template_id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F735CF" w:rsidRDefault="005F57A0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5CF" w:rsidRDefault="005F57A0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消息模板</w:t>
            </w:r>
            <w:r>
              <w:rPr>
                <w:lang w:eastAsia="zh-CN"/>
              </w:rPr>
              <w:t>id--</w:t>
            </w:r>
            <w:r>
              <w:rPr>
                <w:lang w:eastAsia="zh-CN"/>
              </w:rPr>
              <w:t>商户领取母版后生成的唯一模板</w:t>
            </w:r>
            <w:r>
              <w:rPr>
                <w:lang w:eastAsia="zh-CN"/>
              </w:rPr>
              <w:t>id</w:t>
            </w:r>
          </w:p>
        </w:tc>
      </w:tr>
      <w:tr w:rsidR="005F57A0" w:rsidTr="00F735CF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F57A0" w:rsidRPr="00F735CF" w:rsidRDefault="005F57A0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>
              <w:t>template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5F57A0" w:rsidRDefault="005F57A0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F57A0" w:rsidRDefault="005F57A0" w:rsidP="00715254">
            <w:pPr>
              <w:ind w:firstLineChars="0" w:firstLine="0"/>
              <w:rPr>
                <w:lang w:eastAsia="zh-CN"/>
              </w:rPr>
            </w:pPr>
            <w:r>
              <w:t>模板内容</w:t>
            </w:r>
          </w:p>
        </w:tc>
      </w:tr>
    </w:tbl>
    <w:p w:rsidR="00F735CF" w:rsidRDefault="00F735CF" w:rsidP="00715254">
      <w:pPr>
        <w:ind w:firstLineChars="95" w:firstLine="199"/>
        <w:rPr>
          <w:lang w:eastAsia="zh-CN"/>
        </w:rPr>
      </w:pPr>
    </w:p>
    <w:p w:rsidR="007E0652" w:rsidRDefault="007E0652" w:rsidP="00715254">
      <w:pPr>
        <w:ind w:firstLineChars="95" w:firstLine="199"/>
        <w:rPr>
          <w:lang w:eastAsia="zh-CN"/>
        </w:rPr>
      </w:pPr>
    </w:p>
    <w:p w:rsidR="007E0652" w:rsidRDefault="007E0652" w:rsidP="00715254">
      <w:pPr>
        <w:ind w:firstLineChars="95" w:firstLine="199"/>
        <w:rPr>
          <w:lang w:eastAsia="zh-CN"/>
        </w:rPr>
      </w:pPr>
    </w:p>
    <w:p w:rsidR="007E0652" w:rsidRDefault="007E0652" w:rsidP="00715254">
      <w:pPr>
        <w:pStyle w:val="31"/>
        <w:rPr>
          <w:lang w:eastAsia="zh-CN"/>
        </w:rPr>
      </w:pPr>
      <w:bookmarkStart w:id="217" w:name="_Toc510511189"/>
      <w:r>
        <w:rPr>
          <w:lang w:eastAsia="zh-CN"/>
        </w:rPr>
        <w:t>推广接口</w:t>
      </w:r>
      <w:r>
        <w:rPr>
          <w:rFonts w:hint="eastAsia"/>
          <w:lang w:eastAsia="zh-CN"/>
        </w:rPr>
        <w:t xml:space="preserve"> </w:t>
      </w:r>
      <w:r w:rsidRPr="007E0652">
        <w:rPr>
          <w:lang w:eastAsia="zh-CN"/>
        </w:rPr>
        <w:t>JWPromotionalSupportAPI</w:t>
      </w:r>
      <w:bookmarkEnd w:id="217"/>
    </w:p>
    <w:p w:rsidR="007E0652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3.2.</w:t>
      </w:r>
      <w:r>
        <w:rPr>
          <w:lang w:eastAsia="zh-CN"/>
        </w:rPr>
        <w:t>5.1</w:t>
      </w:r>
      <w:r w:rsidR="007E0652">
        <w:rPr>
          <w:lang w:eastAsia="zh-CN"/>
        </w:rPr>
        <w:t>二维码推广连接</w:t>
      </w:r>
      <w:r w:rsidR="007E0652">
        <w:rPr>
          <w:rFonts w:hint="eastAsia"/>
          <w:lang w:eastAsia="zh-CN"/>
        </w:rPr>
        <w:t xml:space="preserve"> </w:t>
      </w:r>
      <w:r w:rsidR="007E0652" w:rsidRPr="007E0652">
        <w:rPr>
          <w:lang w:eastAsia="zh-CN"/>
        </w:rPr>
        <w:t>qrcodeCreate</w:t>
      </w:r>
    </w:p>
    <w:p w:rsidR="007E0652" w:rsidRDefault="007E0652" w:rsidP="00715254">
      <w:pPr>
        <w:ind w:firstLine="420"/>
        <w:rPr>
          <w:lang w:eastAsia="zh-CN"/>
        </w:rPr>
      </w:pPr>
      <w:r w:rsidRPr="007E0652">
        <w:rPr>
          <w:lang w:eastAsia="zh-CN"/>
        </w:rPr>
        <w:t xml:space="preserve">static AlipayMobilePublicQrcodeCreateResponse qrcodeCreate(String appAuthToken, </w:t>
      </w:r>
    </w:p>
    <w:p w:rsidR="007E0652" w:rsidRDefault="007E0652" w:rsidP="00715254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</w:t>
      </w:r>
      <w:r w:rsidRPr="007E0652">
        <w:rPr>
          <w:lang w:eastAsia="zh-CN"/>
        </w:rPr>
        <w:t>PromotionalSupport model,</w:t>
      </w:r>
    </w:p>
    <w:p w:rsidR="007E0652" w:rsidRDefault="007E0652" w:rsidP="00715254">
      <w:pPr>
        <w:ind w:left="4200" w:firstLineChars="600" w:firstLine="1260"/>
        <w:rPr>
          <w:lang w:eastAsia="zh-CN"/>
        </w:rPr>
      </w:pPr>
      <w:r w:rsidRPr="007E0652">
        <w:rPr>
          <w:lang w:eastAsia="zh-CN"/>
        </w:rPr>
        <w:t>AlipayConfig config)</w:t>
      </w:r>
    </w:p>
    <w:p w:rsidR="007E0652" w:rsidRDefault="007E0652" w:rsidP="00715254">
      <w:pPr>
        <w:ind w:firstLineChars="95" w:firstLine="199"/>
        <w:rPr>
          <w:lang w:eastAsia="zh-CN"/>
        </w:rPr>
      </w:pPr>
      <w:r>
        <w:rPr>
          <w:lang w:eastAsia="zh-CN"/>
        </w:rPr>
        <w:t>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60"/>
        <w:gridCol w:w="12"/>
        <w:gridCol w:w="3759"/>
      </w:tblGrid>
      <w:tr w:rsidR="007E0652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7E0652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t>appAuthToken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7E0652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  <w:tr w:rsidR="007E0652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model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t>PromotionalSupport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推广模型</w:t>
            </w:r>
          </w:p>
        </w:tc>
      </w:tr>
    </w:tbl>
    <w:p w:rsidR="007E0652" w:rsidRDefault="007E0652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推广模型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60"/>
        <w:gridCol w:w="12"/>
        <w:gridCol w:w="3759"/>
      </w:tblGrid>
      <w:tr w:rsidR="007E0652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7E0652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t>codeInfo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t>CodeInfo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rFonts w:hint="eastAsia"/>
                <w:lang w:eastAsia="zh-CN"/>
              </w:rPr>
              <w:t>开发者自定义信息</w:t>
            </w:r>
          </w:p>
        </w:tc>
      </w:tr>
      <w:tr w:rsidR="007E0652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7E0652">
              <w:rPr>
                <w:lang w:eastAsia="zh-CN"/>
              </w:rPr>
              <w:t>codeType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二维码类型：</w:t>
            </w:r>
            <w:r w:rsidRPr="007E0652">
              <w:rPr>
                <w:rFonts w:hint="eastAsia"/>
                <w:lang w:eastAsia="zh-CN"/>
              </w:rPr>
              <w:t>TEMP</w:t>
            </w:r>
            <w:r w:rsidRPr="007E0652">
              <w:rPr>
                <w:rFonts w:hint="eastAsia"/>
                <w:lang w:eastAsia="zh-CN"/>
              </w:rPr>
              <w:t>：临时的（默认）；</w:t>
            </w:r>
            <w:r w:rsidRPr="007E0652">
              <w:rPr>
                <w:rFonts w:hint="eastAsia"/>
                <w:lang w:eastAsia="zh-CN"/>
              </w:rPr>
              <w:t>PERM</w:t>
            </w:r>
            <w:r w:rsidRPr="007E0652">
              <w:rPr>
                <w:rFonts w:hint="eastAsia"/>
                <w:lang w:eastAsia="zh-CN"/>
              </w:rPr>
              <w:t>：永久的</w:t>
            </w:r>
          </w:p>
        </w:tc>
      </w:tr>
      <w:tr w:rsidR="007E0652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lastRenderedPageBreak/>
              <w:t>expireSecond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rFonts w:hint="eastAsia"/>
                <w:lang w:eastAsia="zh-CN"/>
              </w:rPr>
              <w:t>临时码过期时间，以秒为单位，最大不超过</w:t>
            </w:r>
            <w:r w:rsidRPr="007E0652">
              <w:rPr>
                <w:rFonts w:hint="eastAsia"/>
                <w:lang w:eastAsia="zh-CN"/>
              </w:rPr>
              <w:t>1800</w:t>
            </w:r>
            <w:r w:rsidRPr="007E0652">
              <w:rPr>
                <w:rFonts w:hint="eastAsia"/>
                <w:lang w:eastAsia="zh-CN"/>
              </w:rPr>
              <w:t>秒；永久码置空</w:t>
            </w:r>
          </w:p>
        </w:tc>
      </w:tr>
      <w:tr w:rsidR="007E0652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7E0652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t>showLogo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E0652" w:rsidRPr="007E0652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rFonts w:hint="eastAsia"/>
                <w:lang w:eastAsia="zh-CN"/>
              </w:rPr>
              <w:t>二维码中间是否显示服务窗</w:t>
            </w:r>
            <w:r w:rsidRPr="007E0652">
              <w:rPr>
                <w:rFonts w:hint="eastAsia"/>
                <w:lang w:eastAsia="zh-CN"/>
              </w:rPr>
              <w:t>logo</w:t>
            </w:r>
            <w:r w:rsidRPr="007E0652">
              <w:rPr>
                <w:rFonts w:hint="eastAsia"/>
                <w:lang w:eastAsia="zh-CN"/>
              </w:rPr>
              <w:t>，</w:t>
            </w:r>
            <w:r w:rsidRPr="007E0652">
              <w:rPr>
                <w:rFonts w:hint="eastAsia"/>
                <w:lang w:eastAsia="zh-CN"/>
              </w:rPr>
              <w:t>Y</w:t>
            </w:r>
            <w:r w:rsidRPr="007E0652">
              <w:rPr>
                <w:rFonts w:hint="eastAsia"/>
                <w:lang w:eastAsia="zh-CN"/>
              </w:rPr>
              <w:t>：显示；</w:t>
            </w:r>
            <w:r w:rsidRPr="007E0652">
              <w:rPr>
                <w:rFonts w:hint="eastAsia"/>
                <w:lang w:eastAsia="zh-CN"/>
              </w:rPr>
              <w:t>N</w:t>
            </w:r>
            <w:r w:rsidRPr="007E0652">
              <w:rPr>
                <w:rFonts w:hint="eastAsia"/>
                <w:lang w:eastAsia="zh-CN"/>
              </w:rPr>
              <w:t>：不显示（默认）</w:t>
            </w:r>
          </w:p>
        </w:tc>
      </w:tr>
    </w:tbl>
    <w:p w:rsidR="007E0652" w:rsidRDefault="007E0652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开发者自定义信息对应的参数列表：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60"/>
        <w:gridCol w:w="12"/>
        <w:gridCol w:w="3759"/>
      </w:tblGrid>
      <w:tr w:rsidR="007E0652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7E0652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t>scene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t>Scene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rFonts w:hint="eastAsia"/>
                <w:lang w:eastAsia="zh-CN"/>
              </w:rPr>
              <w:t>场景</w:t>
            </w:r>
            <w:r w:rsidRPr="007E0652">
              <w:rPr>
                <w:rFonts w:hint="eastAsia"/>
                <w:lang w:eastAsia="zh-CN"/>
              </w:rPr>
              <w:t>Id</w:t>
            </w:r>
            <w:r w:rsidRPr="007E0652">
              <w:rPr>
                <w:rFonts w:hint="eastAsia"/>
                <w:lang w:eastAsia="zh-CN"/>
              </w:rPr>
              <w:t>，最长</w:t>
            </w:r>
            <w:r w:rsidRPr="007E0652">
              <w:rPr>
                <w:rFonts w:hint="eastAsia"/>
                <w:lang w:eastAsia="zh-CN"/>
              </w:rPr>
              <w:t>32</w:t>
            </w:r>
            <w:r w:rsidRPr="007E0652">
              <w:rPr>
                <w:rFonts w:hint="eastAsia"/>
                <w:lang w:eastAsia="zh-CN"/>
              </w:rPr>
              <w:t>位，英文字母、数字以及下划线，开发者自定义</w:t>
            </w:r>
          </w:p>
        </w:tc>
      </w:tr>
      <w:tr w:rsidR="007E0652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7E0652">
              <w:rPr>
                <w:lang w:eastAsia="zh-CN"/>
              </w:rPr>
              <w:t>gotoUrl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rFonts w:hint="eastAsia"/>
                <w:lang w:eastAsia="zh-CN"/>
              </w:rPr>
              <w:t>跳转</w:t>
            </w:r>
            <w:r w:rsidRPr="007E0652">
              <w:rPr>
                <w:rFonts w:hint="eastAsia"/>
                <w:lang w:eastAsia="zh-CN"/>
              </w:rPr>
              <w:t>URL</w:t>
            </w:r>
            <w:r w:rsidRPr="007E0652">
              <w:rPr>
                <w:rFonts w:hint="eastAsia"/>
                <w:lang w:eastAsia="zh-CN"/>
              </w:rPr>
              <w:t>，扫码关注服务窗后会直接跳转到此</w:t>
            </w:r>
            <w:r w:rsidRPr="007E0652">
              <w:rPr>
                <w:rFonts w:hint="eastAsia"/>
                <w:lang w:eastAsia="zh-CN"/>
              </w:rPr>
              <w:t>URL</w:t>
            </w:r>
          </w:p>
        </w:tc>
      </w:tr>
    </w:tbl>
    <w:p w:rsidR="007E0652" w:rsidRDefault="007E0652" w:rsidP="00715254">
      <w:pPr>
        <w:ind w:firstLineChars="95" w:firstLine="199"/>
        <w:rPr>
          <w:lang w:eastAsia="zh-CN"/>
        </w:rPr>
      </w:pPr>
    </w:p>
    <w:p w:rsidR="007E0652" w:rsidRDefault="007E0652" w:rsidP="00715254">
      <w:pPr>
        <w:ind w:firstLineChars="95" w:firstLine="199"/>
        <w:rPr>
          <w:lang w:eastAsia="zh-CN"/>
        </w:rPr>
      </w:pPr>
    </w:p>
    <w:p w:rsidR="007E0652" w:rsidRDefault="007E0652" w:rsidP="00715254">
      <w:pPr>
        <w:ind w:firstLineChars="95" w:firstLine="199"/>
        <w:rPr>
          <w:lang w:eastAsia="zh-CN"/>
        </w:rPr>
      </w:pPr>
    </w:p>
    <w:p w:rsidR="007E0652" w:rsidRDefault="007E0652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场景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对应的参数列表：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7E0652" w:rsidTr="007E0652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7E0652" w:rsidRPr="00257686" w:rsidRDefault="007E0652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7E0652" w:rsidTr="007E0652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t>sceneId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E0652" w:rsidRPr="00A4370B" w:rsidRDefault="007E0652" w:rsidP="00715254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E0652" w:rsidRDefault="007E0652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7E0652" w:rsidRDefault="007E0652" w:rsidP="00715254">
      <w:pPr>
        <w:ind w:firstLineChars="95" w:firstLine="199"/>
        <w:rPr>
          <w:lang w:eastAsia="zh-CN"/>
        </w:rPr>
      </w:pPr>
    </w:p>
    <w:p w:rsidR="004B2303" w:rsidRDefault="004B2303" w:rsidP="00715254">
      <w:pPr>
        <w:ind w:firstLineChars="95" w:firstLine="199"/>
        <w:rPr>
          <w:lang w:eastAsia="zh-CN"/>
        </w:rPr>
      </w:pPr>
      <w:r>
        <w:rPr>
          <w:lang w:eastAsia="zh-CN"/>
        </w:rPr>
        <w:t>返回结果示例</w:t>
      </w:r>
      <w:r>
        <w:rPr>
          <w:rFonts w:hint="eastAsia"/>
          <w:lang w:eastAsia="zh-CN"/>
        </w:rPr>
        <w:t>：</w:t>
      </w:r>
    </w:p>
    <w:p w:rsidR="004B2303" w:rsidRPr="004B2303" w:rsidRDefault="004B2303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4B2303">
        <w:rPr>
          <w:rFonts w:ascii="宋体" w:hAnsi="宋体" w:cs="宋体"/>
          <w:sz w:val="24"/>
          <w:szCs w:val="24"/>
          <w:lang w:eastAsia="zh-CN" w:bidi="ar-SA"/>
        </w:rPr>
        <w:t>{</w:t>
      </w:r>
    </w:p>
    <w:p w:rsidR="004B2303" w:rsidRPr="004B2303" w:rsidRDefault="004B2303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2303">
        <w:rPr>
          <w:rFonts w:ascii="宋体" w:hAnsi="宋体" w:cs="宋体"/>
          <w:sz w:val="24"/>
          <w:szCs w:val="24"/>
          <w:lang w:eastAsia="zh-CN" w:bidi="ar-SA"/>
        </w:rPr>
        <w:t xml:space="preserve">    "alipay_mobile_public_qrcode_create_response": {</w:t>
      </w:r>
    </w:p>
    <w:p w:rsidR="004B2303" w:rsidRPr="004B2303" w:rsidRDefault="004B2303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2303">
        <w:rPr>
          <w:rFonts w:ascii="宋体" w:hAnsi="宋体" w:cs="宋体"/>
          <w:sz w:val="24"/>
          <w:szCs w:val="24"/>
          <w:lang w:eastAsia="zh-CN" w:bidi="ar-SA"/>
        </w:rPr>
        <w:t xml:space="preserve">        "code": 200, </w:t>
      </w:r>
    </w:p>
    <w:p w:rsidR="004B2303" w:rsidRPr="004B2303" w:rsidRDefault="004B2303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2303">
        <w:rPr>
          <w:rFonts w:ascii="宋体" w:hAnsi="宋体" w:cs="宋体"/>
          <w:sz w:val="24"/>
          <w:szCs w:val="24"/>
          <w:lang w:eastAsia="zh-CN" w:bidi="ar-SA"/>
        </w:rPr>
        <w:t xml:space="preserve">        "code_img": "https://mobilecodec.alipay.com/show.htm?code=pvx05915qomonv0iv0eys92&amp;picSize=M", </w:t>
      </w:r>
    </w:p>
    <w:p w:rsidR="004B2303" w:rsidRPr="004B2303" w:rsidRDefault="004B2303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2303">
        <w:rPr>
          <w:rFonts w:ascii="宋体" w:hAnsi="宋体" w:cs="宋体"/>
          <w:sz w:val="24"/>
          <w:szCs w:val="24"/>
          <w:lang w:eastAsia="zh-CN" w:bidi="ar-SA"/>
        </w:rPr>
        <w:t xml:space="preserve">        "expire_second": 111, </w:t>
      </w:r>
    </w:p>
    <w:p w:rsidR="004B2303" w:rsidRPr="004B2303" w:rsidRDefault="004B2303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2303">
        <w:rPr>
          <w:rFonts w:ascii="宋体" w:hAnsi="宋体" w:cs="宋体"/>
          <w:sz w:val="24"/>
          <w:szCs w:val="24"/>
          <w:lang w:eastAsia="zh-CN" w:bidi="ar-SA"/>
        </w:rPr>
        <w:t xml:space="preserve">        "msg": "成功"</w:t>
      </w:r>
    </w:p>
    <w:p w:rsidR="004B2303" w:rsidRPr="004B2303" w:rsidRDefault="004B2303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2303">
        <w:rPr>
          <w:rFonts w:ascii="宋体" w:hAnsi="宋体" w:cs="宋体"/>
          <w:sz w:val="24"/>
          <w:szCs w:val="24"/>
          <w:lang w:eastAsia="zh-CN" w:bidi="ar-SA"/>
        </w:rPr>
        <w:t xml:space="preserve">    }, </w:t>
      </w:r>
    </w:p>
    <w:p w:rsidR="004B2303" w:rsidRPr="004B2303" w:rsidRDefault="004B2303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4B2303">
        <w:rPr>
          <w:rFonts w:ascii="宋体" w:hAnsi="宋体" w:cs="宋体"/>
          <w:sz w:val="24"/>
          <w:szCs w:val="24"/>
          <w:lang w:eastAsia="zh-CN" w:bidi="ar-SA"/>
        </w:rPr>
        <w:t xml:space="preserve">    "sign": "LaVOQMNjVG791lmAFQT70jAq5QCQ1nQFmghVt958+91AXyWeWwW6EftijdGfplp/Wah5v1Gzkap577SdwwsDuPuJq5zguT8hUcpY="</w:t>
      </w:r>
    </w:p>
    <w:p w:rsidR="004B2303" w:rsidRPr="004B2303" w:rsidRDefault="004B2303" w:rsidP="007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4B2303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4B2303" w:rsidRDefault="004B2303" w:rsidP="007152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返回结果参数列表：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4B2303" w:rsidTr="00C24EE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4B2303" w:rsidRPr="00257686" w:rsidRDefault="004B2303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4B2303" w:rsidRPr="00257686" w:rsidRDefault="004B2303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4B2303" w:rsidRPr="00257686" w:rsidRDefault="004B2303" w:rsidP="00715254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4B2303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B2303" w:rsidRPr="00A4370B" w:rsidRDefault="004B2303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4B2303" w:rsidRPr="00A4370B" w:rsidRDefault="004B2303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2303" w:rsidRDefault="004B2303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返回码：</w:t>
            </w:r>
            <w:r>
              <w:rPr>
                <w:rFonts w:hint="eastAsia"/>
                <w:lang w:eastAsia="zh-CN"/>
              </w:rPr>
              <w:t xml:space="preserve">200 </w:t>
            </w:r>
            <w:r>
              <w:rPr>
                <w:rFonts w:hint="eastAsia"/>
                <w:lang w:eastAsia="zh-CN"/>
              </w:rPr>
              <w:t>返回成功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Default="007C3F54" w:rsidP="00715254">
            <w:pPr>
              <w:ind w:firstLineChars="0" w:firstLine="0"/>
              <w:rPr>
                <w:lang w:eastAsia="zh-CN"/>
              </w:rPr>
            </w:pPr>
            <w:r w:rsidRPr="004B2303">
              <w:rPr>
                <w:rFonts w:ascii="宋体" w:hAnsi="宋体" w:cs="宋体"/>
                <w:sz w:val="24"/>
                <w:szCs w:val="24"/>
                <w:lang w:eastAsia="zh-CN" w:bidi="ar-SA"/>
              </w:rPr>
              <w:t>code_img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Default="007C3F54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二维码图片地址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4B2303" w:rsidRDefault="007C3F54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4B2303">
              <w:rPr>
                <w:rFonts w:ascii="宋体" w:hAnsi="宋体" w:cs="宋体"/>
                <w:sz w:val="24"/>
                <w:szCs w:val="24"/>
                <w:lang w:eastAsia="zh-CN" w:bidi="ar-SA"/>
              </w:rPr>
              <w:t>expire_second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Default="007C3F54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二维码过期时间，单位秒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4B2303" w:rsidRDefault="007C3F54" w:rsidP="00715254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4B2303">
              <w:rPr>
                <w:rFonts w:ascii="宋体" w:hAnsi="宋体" w:cs="宋体"/>
                <w:sz w:val="24"/>
                <w:szCs w:val="24"/>
                <w:lang w:eastAsia="zh-CN" w:bidi="ar-SA"/>
              </w:rPr>
              <w:t>msg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Default="007C3F54" w:rsidP="00715254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71525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事件处理结果</w:t>
            </w:r>
          </w:p>
        </w:tc>
      </w:tr>
    </w:tbl>
    <w:p w:rsidR="004B2303" w:rsidRDefault="004B2303" w:rsidP="00715254">
      <w:pPr>
        <w:ind w:firstLineChars="95" w:firstLine="199"/>
        <w:rPr>
          <w:lang w:eastAsia="zh-CN"/>
        </w:rPr>
      </w:pPr>
    </w:p>
    <w:p w:rsidR="007C3F54" w:rsidRDefault="007C3F54" w:rsidP="00715254">
      <w:pPr>
        <w:ind w:firstLineChars="95" w:firstLine="199"/>
        <w:rPr>
          <w:lang w:eastAsia="zh-CN"/>
        </w:rPr>
      </w:pPr>
    </w:p>
    <w:p w:rsidR="007C3F54" w:rsidRDefault="007C3F54" w:rsidP="00715254">
      <w:pPr>
        <w:ind w:firstLineChars="95" w:firstLine="199"/>
        <w:rPr>
          <w:lang w:eastAsia="zh-CN"/>
        </w:rPr>
      </w:pPr>
    </w:p>
    <w:p w:rsidR="007C3F54" w:rsidRDefault="007C3F54" w:rsidP="00715254">
      <w:pPr>
        <w:ind w:firstLineChars="95" w:firstLine="199"/>
        <w:rPr>
          <w:lang w:eastAsia="zh-CN"/>
        </w:rPr>
      </w:pPr>
    </w:p>
    <w:p w:rsidR="007C3F54" w:rsidRDefault="007C3F54" w:rsidP="00715254">
      <w:pPr>
        <w:ind w:firstLineChars="95" w:firstLine="199"/>
        <w:rPr>
          <w:lang w:eastAsia="zh-CN"/>
        </w:rPr>
      </w:pPr>
    </w:p>
    <w:p w:rsidR="007C3F54" w:rsidRDefault="007C3F54" w:rsidP="00715254">
      <w:pPr>
        <w:ind w:firstLineChars="95" w:firstLine="199"/>
        <w:rPr>
          <w:lang w:eastAsia="zh-CN"/>
        </w:rPr>
      </w:pPr>
    </w:p>
    <w:p w:rsidR="007C3F54" w:rsidRDefault="007C3F54" w:rsidP="00715254">
      <w:pPr>
        <w:ind w:firstLineChars="95" w:firstLine="199"/>
        <w:rPr>
          <w:lang w:eastAsia="zh-CN"/>
        </w:rPr>
      </w:pPr>
    </w:p>
    <w:p w:rsidR="007C3F54" w:rsidRDefault="007C3F54" w:rsidP="00715254">
      <w:pPr>
        <w:ind w:firstLineChars="95" w:firstLine="199"/>
        <w:rPr>
          <w:lang w:eastAsia="zh-CN"/>
        </w:rPr>
      </w:pPr>
    </w:p>
    <w:p w:rsidR="007C3F54" w:rsidRDefault="007C3F54" w:rsidP="00715254">
      <w:pPr>
        <w:ind w:firstLineChars="95" w:firstLine="199"/>
        <w:rPr>
          <w:lang w:eastAsia="zh-CN"/>
        </w:rPr>
      </w:pPr>
    </w:p>
    <w:p w:rsidR="007C3F54" w:rsidRDefault="00486C79" w:rsidP="00486C79">
      <w:pPr>
        <w:pStyle w:val="41"/>
        <w:ind w:left="862" w:hangingChars="409" w:hanging="862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lang w:eastAsia="zh-CN"/>
        </w:rPr>
        <w:t>.5.2</w:t>
      </w:r>
      <w:r w:rsidR="007C3F54">
        <w:rPr>
          <w:lang w:eastAsia="zh-CN"/>
        </w:rPr>
        <w:t>短连接推广</w:t>
      </w:r>
      <w:r w:rsidR="007C3F54">
        <w:rPr>
          <w:rFonts w:hint="eastAsia"/>
          <w:lang w:eastAsia="zh-CN"/>
        </w:rPr>
        <w:t xml:space="preserve"> </w:t>
      </w:r>
      <w:r w:rsidR="007C3F54" w:rsidRPr="007C3F54">
        <w:rPr>
          <w:lang w:eastAsia="zh-CN"/>
        </w:rPr>
        <w:t>shortlinkCreate</w:t>
      </w:r>
    </w:p>
    <w:p w:rsidR="007C3F54" w:rsidRDefault="007C3F54" w:rsidP="007C3F54">
      <w:pPr>
        <w:ind w:firstLine="420"/>
        <w:rPr>
          <w:lang w:eastAsia="zh-CN"/>
        </w:rPr>
      </w:pPr>
      <w:r w:rsidRPr="007C3F54">
        <w:rPr>
          <w:lang w:eastAsia="zh-CN"/>
        </w:rPr>
        <w:t xml:space="preserve">static AlipayMobilePublicShortlinkCreateResponse shortlinkCreate(String appAuthToken, </w:t>
      </w:r>
    </w:p>
    <w:p w:rsidR="007C3F54" w:rsidRDefault="007C3F54" w:rsidP="007C3F54">
      <w:pPr>
        <w:ind w:firstLineChars="2700" w:firstLine="5670"/>
        <w:rPr>
          <w:lang w:eastAsia="zh-CN"/>
        </w:rPr>
      </w:pPr>
      <w:r w:rsidRPr="007C3F54">
        <w:rPr>
          <w:lang w:eastAsia="zh-CN"/>
        </w:rPr>
        <w:t>ShortLink model,</w:t>
      </w:r>
    </w:p>
    <w:p w:rsidR="007C3F54" w:rsidRDefault="007C3F54" w:rsidP="007C3F54">
      <w:pPr>
        <w:ind w:firstLineChars="2700" w:firstLine="5670"/>
        <w:rPr>
          <w:lang w:eastAsia="zh-CN"/>
        </w:rPr>
      </w:pPr>
      <w:r w:rsidRPr="007C3F54">
        <w:rPr>
          <w:lang w:eastAsia="zh-CN"/>
        </w:rPr>
        <w:t>AlipayConfig config)</w:t>
      </w:r>
    </w:p>
    <w:p w:rsidR="007C3F54" w:rsidRDefault="007C3F54" w:rsidP="007C3F54">
      <w:pPr>
        <w:ind w:firstLineChars="95" w:firstLine="199"/>
        <w:rPr>
          <w:lang w:eastAsia="zh-CN"/>
        </w:rPr>
      </w:pPr>
      <w:r>
        <w:rPr>
          <w:lang w:eastAsia="zh-CN"/>
        </w:rPr>
        <w:t>参数列表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60"/>
        <w:gridCol w:w="12"/>
        <w:gridCol w:w="3759"/>
      </w:tblGrid>
      <w:tr w:rsidR="007C3F54" w:rsidTr="00C24EE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C3F54" w:rsidRPr="00257686" w:rsidRDefault="007C3F54" w:rsidP="00C24EE0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C3F54" w:rsidRPr="00257686" w:rsidRDefault="007C3F54" w:rsidP="00C24EE0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7C3F54" w:rsidRPr="00257686" w:rsidRDefault="007C3F54" w:rsidP="00C24EE0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A4370B" w:rsidRDefault="007C3F54" w:rsidP="00C24EE0">
            <w:pPr>
              <w:ind w:firstLineChars="0" w:firstLine="0"/>
              <w:rPr>
                <w:lang w:eastAsia="zh-CN"/>
              </w:rPr>
            </w:pPr>
            <w:r w:rsidRPr="007E0652">
              <w:rPr>
                <w:lang w:eastAsia="zh-CN"/>
              </w:rPr>
              <w:t>appAuthToken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A4370B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用户授权</w:t>
            </w:r>
            <w:r>
              <w:rPr>
                <w:rFonts w:hint="eastAsia"/>
                <w:lang w:eastAsia="zh-CN"/>
              </w:rPr>
              <w:t>token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A4370B">
              <w:rPr>
                <w:lang w:eastAsia="zh-CN"/>
              </w:rPr>
              <w:t>config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 w:rsidRPr="00A4370B">
              <w:rPr>
                <w:lang w:eastAsia="zh-CN"/>
              </w:rPr>
              <w:t>AlipayConfig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服务窗账号配置信息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A4370B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model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A4370B" w:rsidRDefault="007C3F54" w:rsidP="00C24EE0">
            <w:pPr>
              <w:ind w:firstLineChars="0" w:firstLine="0"/>
              <w:rPr>
                <w:lang w:eastAsia="zh-CN"/>
              </w:rPr>
            </w:pPr>
            <w:r w:rsidRPr="007C3F54">
              <w:rPr>
                <w:lang w:eastAsia="zh-CN"/>
              </w:rPr>
              <w:t>ShortLink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推广模型</w:t>
            </w:r>
          </w:p>
        </w:tc>
      </w:tr>
    </w:tbl>
    <w:p w:rsidR="007C3F54" w:rsidRDefault="007C3F54" w:rsidP="007C3F54">
      <w:pPr>
        <w:ind w:firstLineChars="95" w:firstLine="199"/>
        <w:rPr>
          <w:lang w:eastAsia="zh-CN"/>
        </w:rPr>
      </w:pPr>
      <w:r w:rsidRPr="007C3F54">
        <w:rPr>
          <w:lang w:eastAsia="zh-CN"/>
        </w:rPr>
        <w:t>ShortLink</w:t>
      </w:r>
      <w:r>
        <w:rPr>
          <w:lang w:eastAsia="zh-CN"/>
        </w:rPr>
        <w:t>推广模型参数</w:t>
      </w:r>
      <w:r>
        <w:rPr>
          <w:rFonts w:hint="eastAsia"/>
          <w:lang w:eastAsia="zh-CN"/>
        </w:rPr>
        <w:t>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60"/>
        <w:gridCol w:w="12"/>
        <w:gridCol w:w="3759"/>
      </w:tblGrid>
      <w:tr w:rsidR="007C3F54" w:rsidTr="00C24EE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C3F54" w:rsidRPr="00257686" w:rsidRDefault="007C3F54" w:rsidP="00C24EE0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C3F54" w:rsidRPr="00257686" w:rsidRDefault="007C3F54" w:rsidP="00C24EE0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7C3F54" w:rsidRPr="00257686" w:rsidRDefault="007C3F54" w:rsidP="00C24EE0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A4370B" w:rsidRDefault="007C3F54" w:rsidP="00C24EE0">
            <w:pPr>
              <w:ind w:firstLineChars="0" w:firstLine="0"/>
              <w:rPr>
                <w:lang w:eastAsia="zh-CN"/>
              </w:rPr>
            </w:pPr>
            <w:r w:rsidRPr="007C3F54">
              <w:rPr>
                <w:lang w:eastAsia="zh-CN"/>
              </w:rPr>
              <w:t>sceneId</w:t>
            </w:r>
          </w:p>
        </w:tc>
        <w:tc>
          <w:tcPr>
            <w:tcW w:w="2172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A4370B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场景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rFonts w:ascii="Courier New" w:eastAsiaTheme="minorEastAsia" w:hAnsi="Courier New"/>
                <w:color w:val="000000"/>
                <w:lang w:eastAsia="zh-CN"/>
              </w:rPr>
            </w:pPr>
            <w:r w:rsidRPr="007C3F54">
              <w:rPr>
                <w:lang w:eastAsia="zh-CN"/>
              </w:rPr>
              <w:t>remark</w:t>
            </w:r>
          </w:p>
        </w:tc>
        <w:tc>
          <w:tcPr>
            <w:tcW w:w="2160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771" w:type="dxa"/>
            <w:gridSpan w:val="2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7C3F54" w:rsidRDefault="007C3F54" w:rsidP="007C3F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返回结果示例：</w:t>
      </w:r>
    </w:p>
    <w:p w:rsidR="007C3F54" w:rsidRPr="007C3F54" w:rsidRDefault="007C3F54" w:rsidP="007C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7C3F54">
        <w:rPr>
          <w:rFonts w:ascii="宋体" w:hAnsi="宋体" w:cs="宋体"/>
          <w:sz w:val="24"/>
          <w:szCs w:val="24"/>
          <w:lang w:eastAsia="zh-CN" w:bidi="ar-SA"/>
        </w:rPr>
        <w:t>{</w:t>
      </w:r>
    </w:p>
    <w:p w:rsidR="007C3F54" w:rsidRPr="007C3F54" w:rsidRDefault="007C3F54" w:rsidP="007C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7C3F54">
        <w:rPr>
          <w:rFonts w:ascii="宋体" w:hAnsi="宋体" w:cs="宋体"/>
          <w:sz w:val="24"/>
          <w:szCs w:val="24"/>
          <w:lang w:eastAsia="zh-CN" w:bidi="ar-SA"/>
        </w:rPr>
        <w:t xml:space="preserve">    "alipay_mobile_public_shortlink_create_response": {</w:t>
      </w:r>
    </w:p>
    <w:p w:rsidR="007C3F54" w:rsidRPr="007C3F54" w:rsidRDefault="007C3F54" w:rsidP="007C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7C3F54">
        <w:rPr>
          <w:rFonts w:ascii="宋体" w:hAnsi="宋体" w:cs="宋体"/>
          <w:sz w:val="24"/>
          <w:szCs w:val="24"/>
          <w:lang w:eastAsia="zh-CN" w:bidi="ar-SA"/>
        </w:rPr>
        <w:lastRenderedPageBreak/>
        <w:t xml:space="preserve">        "code": 200, </w:t>
      </w:r>
    </w:p>
    <w:p w:rsidR="007C3F54" w:rsidRPr="007C3F54" w:rsidRDefault="007C3F54" w:rsidP="007C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7C3F54">
        <w:rPr>
          <w:rFonts w:ascii="宋体" w:hAnsi="宋体" w:cs="宋体"/>
          <w:sz w:val="24"/>
          <w:szCs w:val="24"/>
          <w:lang w:eastAsia="zh-CN" w:bidi="ar-SA"/>
        </w:rPr>
        <w:t xml:space="preserve">        "msg": "成功", </w:t>
      </w:r>
    </w:p>
    <w:p w:rsidR="007C3F54" w:rsidRPr="007C3F54" w:rsidRDefault="007C3F54" w:rsidP="007C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7C3F54">
        <w:rPr>
          <w:rFonts w:ascii="宋体" w:hAnsi="宋体" w:cs="宋体"/>
          <w:sz w:val="24"/>
          <w:szCs w:val="24"/>
          <w:lang w:eastAsia="zh-CN" w:bidi="ar-SA"/>
        </w:rPr>
        <w:t xml:space="preserve">        "shortlink": "http://p.alipay.com/I/BmjzNAY3"</w:t>
      </w:r>
    </w:p>
    <w:p w:rsidR="007C3F54" w:rsidRPr="007C3F54" w:rsidRDefault="007C3F54" w:rsidP="007C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7C3F54">
        <w:rPr>
          <w:rFonts w:ascii="宋体" w:hAnsi="宋体" w:cs="宋体"/>
          <w:sz w:val="24"/>
          <w:szCs w:val="24"/>
          <w:lang w:eastAsia="zh-CN" w:bidi="ar-SA"/>
        </w:rPr>
        <w:t xml:space="preserve">    }, </w:t>
      </w:r>
    </w:p>
    <w:p w:rsidR="007C3F54" w:rsidRPr="007C3F54" w:rsidRDefault="007C3F54" w:rsidP="007C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宋体" w:hAnsi="宋体" w:cs="宋体"/>
          <w:sz w:val="24"/>
          <w:szCs w:val="24"/>
          <w:lang w:eastAsia="zh-CN" w:bidi="ar-SA"/>
        </w:rPr>
      </w:pPr>
      <w:r w:rsidRPr="007C3F54">
        <w:rPr>
          <w:rFonts w:ascii="宋体" w:hAnsi="宋体" w:cs="宋体"/>
          <w:sz w:val="24"/>
          <w:szCs w:val="24"/>
          <w:lang w:eastAsia="zh-CN" w:bidi="ar-SA"/>
        </w:rPr>
        <w:t xml:space="preserve">    "sign": "EAYwN5cPYrDr+fmImdGESdrMJrx8v7qZYvoc9vBR/daXQ33OpeaCZjmrrYKX939F6VkgU3/GEwaFwIpftiym5/Kb7CxI3rk6SFahG4="</w:t>
      </w:r>
    </w:p>
    <w:p w:rsidR="007C3F54" w:rsidRPr="007C3F54" w:rsidRDefault="007C3F54" w:rsidP="007C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rPr>
          <w:rFonts w:ascii="宋体" w:hAnsi="宋体" w:cs="宋体"/>
          <w:sz w:val="24"/>
          <w:szCs w:val="24"/>
          <w:lang w:eastAsia="zh-CN" w:bidi="ar-SA"/>
        </w:rPr>
      </w:pPr>
      <w:r w:rsidRPr="007C3F54">
        <w:rPr>
          <w:rFonts w:ascii="宋体" w:hAnsi="宋体" w:cs="宋体"/>
          <w:sz w:val="24"/>
          <w:szCs w:val="24"/>
          <w:lang w:eastAsia="zh-CN" w:bidi="ar-SA"/>
        </w:rPr>
        <w:t>}</w:t>
      </w:r>
    </w:p>
    <w:p w:rsidR="007C3F54" w:rsidRDefault="007C3F54" w:rsidP="007C3F54">
      <w:pPr>
        <w:ind w:firstLineChars="95" w:firstLine="199"/>
        <w:rPr>
          <w:lang w:eastAsia="zh-CN"/>
        </w:rPr>
      </w:pPr>
      <w:r>
        <w:rPr>
          <w:rFonts w:hint="eastAsia"/>
          <w:lang w:eastAsia="zh-CN"/>
        </w:rPr>
        <w:t>返回结果参数列表：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2172"/>
        <w:gridCol w:w="3759"/>
      </w:tblGrid>
      <w:tr w:rsidR="007C3F54" w:rsidTr="00C24EE0">
        <w:trPr>
          <w:trHeight w:val="304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C3F54" w:rsidRPr="00257686" w:rsidRDefault="007C3F54" w:rsidP="00C24EE0">
            <w:pPr>
              <w:ind w:firstLineChars="0" w:firstLine="0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  <w:lang w:eastAsia="zh-CN"/>
              </w:rPr>
              <w:t>参数</w:t>
            </w:r>
            <w:r w:rsidRPr="00257686">
              <w:rPr>
                <w:rFonts w:hint="eastAsia"/>
                <w:b/>
                <w:color w:val="FFFFFF"/>
              </w:rPr>
              <w:t>名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9BBB59"/>
            <w:vAlign w:val="center"/>
          </w:tcPr>
          <w:p w:rsidR="007C3F54" w:rsidRPr="00257686" w:rsidRDefault="007C3F54" w:rsidP="00C24EE0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9BBB59"/>
            <w:vAlign w:val="center"/>
          </w:tcPr>
          <w:p w:rsidR="007C3F54" w:rsidRPr="00257686" w:rsidRDefault="007C3F54" w:rsidP="00C24EE0">
            <w:pPr>
              <w:ind w:firstLineChars="0" w:firstLine="0"/>
              <w:jc w:val="center"/>
              <w:rPr>
                <w:b/>
                <w:color w:val="FFFFFF"/>
              </w:rPr>
            </w:pPr>
            <w:r w:rsidRPr="00257686">
              <w:rPr>
                <w:rFonts w:hint="eastAsia"/>
                <w:b/>
                <w:color w:val="FFFFFF"/>
              </w:rPr>
              <w:t>描述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A4370B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A4370B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返回码：</w:t>
            </w:r>
            <w:r>
              <w:rPr>
                <w:rFonts w:hint="eastAsia"/>
                <w:lang w:eastAsia="zh-CN"/>
              </w:rPr>
              <w:t xml:space="preserve">200 </w:t>
            </w:r>
            <w:r>
              <w:rPr>
                <w:rFonts w:hint="eastAsia"/>
                <w:lang w:eastAsia="zh-CN"/>
              </w:rPr>
              <w:t>返回成功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4B2303" w:rsidRDefault="007C3F54" w:rsidP="00C24EE0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4B2303">
              <w:rPr>
                <w:rFonts w:ascii="宋体" w:hAnsi="宋体" w:cs="宋体"/>
                <w:sz w:val="24"/>
                <w:szCs w:val="24"/>
                <w:lang w:eastAsia="zh-CN" w:bidi="ar-SA"/>
              </w:rPr>
              <w:t>msg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事件处理结果</w:t>
            </w:r>
          </w:p>
        </w:tc>
      </w:tr>
      <w:tr w:rsidR="007C3F54" w:rsidTr="00C24EE0">
        <w:trPr>
          <w:trHeight w:val="275"/>
        </w:trPr>
        <w:tc>
          <w:tcPr>
            <w:tcW w:w="236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Pr="004B2303" w:rsidRDefault="007C3F54" w:rsidP="00C24EE0">
            <w:pPr>
              <w:ind w:firstLineChars="0" w:firstLine="0"/>
              <w:rPr>
                <w:rFonts w:ascii="宋体" w:hAnsi="宋体" w:cs="宋体"/>
                <w:sz w:val="24"/>
                <w:szCs w:val="24"/>
                <w:lang w:eastAsia="zh-CN" w:bidi="ar-SA"/>
              </w:rPr>
            </w:pPr>
            <w:r w:rsidRPr="007C3F54">
              <w:rPr>
                <w:rFonts w:ascii="宋体" w:hAnsi="宋体" w:cs="宋体"/>
                <w:sz w:val="24"/>
                <w:szCs w:val="24"/>
                <w:lang w:eastAsia="zh-CN" w:bidi="ar-SA"/>
              </w:rPr>
              <w:t>shortlink</w:t>
            </w:r>
          </w:p>
        </w:tc>
        <w:tc>
          <w:tcPr>
            <w:tcW w:w="2172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dotted" w:sz="8" w:space="0" w:color="auto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759" w:type="dxa"/>
            <w:tcBorders>
              <w:top w:val="single" w:sz="8" w:space="0" w:color="9BBB59"/>
              <w:left w:val="dotted" w:sz="8" w:space="0" w:color="auto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F54" w:rsidRDefault="007C3F54" w:rsidP="00C24EE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返回的短连接</w:t>
            </w:r>
          </w:p>
        </w:tc>
      </w:tr>
    </w:tbl>
    <w:p w:rsidR="007C3F54" w:rsidRPr="007C3F54" w:rsidRDefault="007C3F54" w:rsidP="007C3F54">
      <w:pPr>
        <w:ind w:firstLineChars="95" w:firstLine="199"/>
        <w:rPr>
          <w:lang w:eastAsia="zh-CN"/>
        </w:rPr>
      </w:pPr>
    </w:p>
    <w:p w:rsidR="007C3F54" w:rsidRPr="007C3F54" w:rsidRDefault="007C3F54" w:rsidP="007C3F54">
      <w:pPr>
        <w:ind w:firstLine="420"/>
        <w:rPr>
          <w:lang w:eastAsia="zh-CN"/>
        </w:rPr>
      </w:pPr>
    </w:p>
    <w:sectPr w:rsidR="007C3F54" w:rsidRPr="007C3F54" w:rsidSect="004878A7">
      <w:pgSz w:w="11906" w:h="16838"/>
      <w:pgMar w:top="1440" w:right="1800" w:bottom="1440" w:left="1800" w:header="170" w:footer="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310" w:rsidRDefault="003B0310" w:rsidP="00654BDE">
      <w:pPr>
        <w:ind w:firstLine="420"/>
      </w:pPr>
      <w:r>
        <w:separator/>
      </w:r>
    </w:p>
  </w:endnote>
  <w:endnote w:type="continuationSeparator" w:id="0">
    <w:p w:rsidR="003B0310" w:rsidRDefault="003B0310" w:rsidP="00654BD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YaHei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52" w:rsidRDefault="007E0652" w:rsidP="00257686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1723382"/>
      <w:docPartObj>
        <w:docPartGallery w:val="Page Numbers (Bottom of Page)"/>
        <w:docPartUnique/>
      </w:docPartObj>
    </w:sdtPr>
    <w:sdtEndPr/>
    <w:sdtContent>
      <w:p w:rsidR="007E0652" w:rsidRDefault="007E0652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71C" w:rsidRPr="00E8571C">
          <w:rPr>
            <w:noProof/>
            <w:lang w:val="zh-CN" w:eastAsia="zh-CN"/>
          </w:rPr>
          <w:t>5</w:t>
        </w:r>
        <w:r>
          <w:fldChar w:fldCharType="end"/>
        </w:r>
      </w:p>
    </w:sdtContent>
  </w:sdt>
  <w:p w:rsidR="007E0652" w:rsidRDefault="007E0652" w:rsidP="00257686">
    <w:pPr>
      <w:pStyle w:val="a8"/>
      <w:ind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52" w:rsidRDefault="007E0652" w:rsidP="0025768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310" w:rsidRDefault="003B0310" w:rsidP="00654BDE">
      <w:pPr>
        <w:ind w:firstLine="420"/>
      </w:pPr>
      <w:r>
        <w:separator/>
      </w:r>
    </w:p>
  </w:footnote>
  <w:footnote w:type="continuationSeparator" w:id="0">
    <w:p w:rsidR="003B0310" w:rsidRDefault="003B0310" w:rsidP="00654BD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52" w:rsidRDefault="007E0652" w:rsidP="00257686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52" w:rsidRPr="00191D0E" w:rsidRDefault="007E0652" w:rsidP="00257686">
    <w:pPr>
      <w:pStyle w:val="a7"/>
      <w:ind w:firstLineChars="0" w:firstLine="0"/>
      <w:jc w:val="left"/>
      <w:rPr>
        <w:rFonts w:ascii="Cambria" w:hAnsi="Cambria"/>
        <w:b/>
        <w:color w:val="A6A6A6"/>
        <w:lang w:eastAsia="zh-CN"/>
      </w:rPr>
    </w:pPr>
    <w:r w:rsidRPr="00191D0E">
      <w:rPr>
        <w:rFonts w:ascii="Cambria" w:hAnsi="Cambria" w:hint="eastAsia"/>
        <w:b/>
        <w:color w:val="A6A6A6"/>
        <w:sz w:val="30"/>
        <w:szCs w:val="30"/>
        <w:lang w:eastAsia="zh-CN"/>
      </w:rPr>
      <w:t>JEECG</w:t>
    </w:r>
    <w:r w:rsidRPr="00191D0E">
      <w:rPr>
        <w:rFonts w:ascii="Cambria" w:hAnsi="Cambria" w:hint="eastAsia"/>
        <w:b/>
        <w:color w:val="A6A6A6"/>
        <w:sz w:val="30"/>
        <w:szCs w:val="30"/>
        <w:lang w:eastAsia="zh-CN"/>
      </w:rPr>
      <w:t>智能开发平台</w:t>
    </w:r>
  </w:p>
  <w:p w:rsidR="007E0652" w:rsidRPr="00191D0E" w:rsidRDefault="007E0652" w:rsidP="00257686">
    <w:pPr>
      <w:pStyle w:val="a7"/>
      <w:tabs>
        <w:tab w:val="clear" w:pos="4153"/>
        <w:tab w:val="clear" w:pos="8306"/>
        <w:tab w:val="left" w:pos="3328"/>
      </w:tabs>
      <w:ind w:firstLineChars="0" w:firstLine="0"/>
      <w:jc w:val="left"/>
      <w:rPr>
        <w:rFonts w:ascii="Cambria" w:hAnsi="Cambria"/>
        <w:color w:val="A6A6A6"/>
        <w:sz w:val="24"/>
        <w:szCs w:val="24"/>
        <w:lang w:eastAsia="zh-CN"/>
      </w:rPr>
    </w:pPr>
    <w:r>
      <w:rPr>
        <w:rFonts w:ascii="Cambria" w:hAnsi="Cambria"/>
        <w:noProof/>
        <w:color w:val="A6A6A6"/>
        <w:sz w:val="24"/>
        <w:szCs w:val="24"/>
        <w:lang w:eastAsia="zh-CN" w:bidi="ar-S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22960"/>
              <wp:effectExtent l="9525" t="0" r="6350" b="0"/>
              <wp:wrapNone/>
              <wp:docPr id="9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22960"/>
                        <a:chOff x="8" y="9"/>
                        <a:chExt cx="15823" cy="1439"/>
                      </a:xfrm>
                    </wpg:grpSpPr>
                    <wps:wsp>
                      <wps:cNvPr id="10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027402CF" id="Group 3" o:spid="_x0000_s1026" style="position:absolute;left:0;text-align:left;margin-left:0;margin-top:0;width:593.5pt;height:64.8pt;z-index:25165721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6iVMYAAADbAAAADwAAAGRycy9kb3ducmV2LnhtbESPQWsCMRCF74X+hzAFL0WzFVt0a5S2&#10;IFhaClUPHofNdLO4mSxJ1NVf3zkUepvhvXnvm/my9606UUxNYAMPowIUcRVsw7WB3XY1nIJKGdli&#10;G5gMXCjBcnF7M8fShjN/02mTayUhnEo04HLuSq1T5chjGoWOWLSfED1mWWOtbcSzhPtWj4viSXts&#10;WBocdvTmqDpsjt7A68fqOnmsv2bxSO/3V/dZ7MfdwZjBXf/yDCpTn//Nf9drK/hCL7/IAHr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+olTGAAAA2wAAAA8AAAAAAAAA&#10;AAAAAAAAoQIAAGRycy9kb3ducmV2LnhtbFBLBQYAAAAABAAEAPkAAACUAwAAAAA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/>
              <w10:wrap anchorx="page" anchory="page"/>
            </v:group>
          </w:pict>
        </mc:Fallback>
      </mc:AlternateContent>
    </w:r>
    <w:r>
      <w:rPr>
        <w:rFonts w:ascii="Cambria" w:hAnsi="Cambria"/>
        <w:noProof/>
        <w:color w:val="A6A6A6"/>
        <w:sz w:val="24"/>
        <w:szCs w:val="24"/>
        <w:lang w:eastAsia="zh-CN"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6943090</wp:posOffset>
              </wp:positionH>
              <wp:positionV relativeFrom="page">
                <wp:posOffset>8890</wp:posOffset>
              </wp:positionV>
              <wp:extent cx="90805" cy="803910"/>
              <wp:effectExtent l="7620" t="7620" r="6350" b="762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39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3A9F15F" id="Rectangle 2" o:spid="_x0000_s1026" style="position:absolute;left:0;text-align:left;margin-left:546.7pt;margin-top:.7pt;width:7.15pt;height:63.3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" fillcolor="#4bacc6" strokecolor="#205867">
              <w10:wrap anchorx="page" anchory="page"/>
            </v:rect>
          </w:pict>
        </mc:Fallback>
      </mc:AlternateContent>
    </w:r>
    <w:r>
      <w:rPr>
        <w:rFonts w:ascii="Cambria" w:hAnsi="Cambria"/>
        <w:noProof/>
        <w:color w:val="A6A6A6"/>
        <w:sz w:val="24"/>
        <w:szCs w:val="24"/>
        <w:lang w:eastAsia="zh-CN" w:bidi="ar-SA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525780</wp:posOffset>
              </wp:positionH>
              <wp:positionV relativeFrom="page">
                <wp:posOffset>8890</wp:posOffset>
              </wp:positionV>
              <wp:extent cx="90805" cy="803910"/>
              <wp:effectExtent l="5715" t="7620" r="8255" b="762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39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66089E3" id="Rectangle 1" o:spid="_x0000_s1026" style="position:absolute;left:0;text-align:left;margin-left:41.4pt;margin-top:.7pt;width:7.15pt;height:63.3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" fillcolor="#4bacc6" strokecolor="#205867">
              <w10:wrap anchorx="page" anchory="page"/>
            </v:rect>
          </w:pict>
        </mc:Fallback>
      </mc:AlternateContent>
    </w:r>
    <w:r>
      <w:rPr>
        <w:rFonts w:ascii="Cambria" w:hAnsi="Cambria"/>
        <w:color w:val="A6A6A6"/>
        <w:sz w:val="24"/>
        <w:szCs w:val="24"/>
        <w:lang w:eastAsia="zh-CN"/>
      </w:rPr>
      <w:t>j</w:t>
    </w:r>
    <w:r w:rsidR="00715254">
      <w:rPr>
        <w:rFonts w:ascii="Cambria" w:hAnsi="Cambria"/>
        <w:color w:val="A6A6A6"/>
        <w:sz w:val="24"/>
        <w:szCs w:val="24"/>
        <w:lang w:eastAsia="zh-CN"/>
      </w:rPr>
      <w:t>eewx-api</w:t>
    </w:r>
    <w:r w:rsidR="00715254">
      <w:rPr>
        <w:rFonts w:ascii="Cambria" w:hAnsi="Cambria" w:hint="eastAsia"/>
        <w:color w:val="A6A6A6"/>
        <w:sz w:val="24"/>
        <w:szCs w:val="24"/>
        <w:lang w:eastAsia="zh-CN"/>
      </w:rPr>
      <w:t>使用手册</w:t>
    </w:r>
    <w:r>
      <w:rPr>
        <w:rFonts w:ascii="Cambria" w:hAnsi="Cambria" w:hint="eastAsia"/>
        <w:color w:val="A6A6A6"/>
        <w:sz w:val="24"/>
        <w:szCs w:val="24"/>
        <w:lang w:eastAsia="zh-CN"/>
      </w:rPr>
      <w:t>文档</w:t>
    </w:r>
  </w:p>
  <w:p w:rsidR="007E0652" w:rsidRDefault="007E0652" w:rsidP="00654BDE">
    <w:pPr>
      <w:pStyle w:val="a7"/>
      <w:ind w:firstLine="360"/>
      <w:jc w:val="center"/>
      <w:rPr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52" w:rsidRDefault="007E0652" w:rsidP="00257686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 w:tentative="1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 w:tentative="1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 w:tentative="1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 w:tentative="1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 w:tentative="1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3"/>
      <w:numFmt w:val="decimal"/>
      <w:suff w:val="nothing"/>
      <w:lvlText w:val="%1."/>
      <w:lvlJc w:val="left"/>
    </w:lvl>
  </w:abstractNum>
  <w:abstractNum w:abstractNumId="11" w15:restartNumberingAfterBreak="0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3" w15:restartNumberingAfterBreak="0">
    <w:nsid w:val="490C1771"/>
    <w:multiLevelType w:val="multilevel"/>
    <w:tmpl w:val="99AE58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535E1429"/>
    <w:multiLevelType w:val="multilevel"/>
    <w:tmpl w:val="535E1429"/>
    <w:lvl w:ilvl="0" w:tentative="1">
      <w:start w:val="1"/>
      <w:numFmt w:val="decimal"/>
      <w:pStyle w:val="31"/>
      <w:lvlText w:val="%1)"/>
      <w:lvlJc w:val="left"/>
      <w:pPr>
        <w:ind w:left="8931" w:hanging="420"/>
      </w:pPr>
    </w:lvl>
    <w:lvl w:ilvl="1" w:tentative="1">
      <w:start w:val="1"/>
      <w:numFmt w:val="lowerLetter"/>
      <w:lvlText w:val="%2)"/>
      <w:lvlJc w:val="left"/>
      <w:pPr>
        <w:ind w:left="9351" w:hanging="420"/>
      </w:pPr>
    </w:lvl>
    <w:lvl w:ilvl="2" w:tentative="1">
      <w:start w:val="1"/>
      <w:numFmt w:val="lowerRoman"/>
      <w:lvlText w:val="%3."/>
      <w:lvlJc w:val="right"/>
      <w:pPr>
        <w:ind w:left="9771" w:hanging="420"/>
      </w:pPr>
    </w:lvl>
    <w:lvl w:ilvl="3" w:tentative="1">
      <w:start w:val="1"/>
      <w:numFmt w:val="decimal"/>
      <w:lvlText w:val="%4."/>
      <w:lvlJc w:val="left"/>
      <w:pPr>
        <w:ind w:left="10191" w:hanging="420"/>
      </w:pPr>
    </w:lvl>
    <w:lvl w:ilvl="4" w:tentative="1">
      <w:start w:val="1"/>
      <w:numFmt w:val="lowerLetter"/>
      <w:lvlText w:val="%5)"/>
      <w:lvlJc w:val="left"/>
      <w:pPr>
        <w:ind w:left="10611" w:hanging="420"/>
      </w:pPr>
    </w:lvl>
    <w:lvl w:ilvl="5" w:tentative="1">
      <w:start w:val="1"/>
      <w:numFmt w:val="lowerRoman"/>
      <w:lvlText w:val="%6."/>
      <w:lvlJc w:val="right"/>
      <w:pPr>
        <w:ind w:left="11031" w:hanging="420"/>
      </w:pPr>
    </w:lvl>
    <w:lvl w:ilvl="6" w:tentative="1">
      <w:start w:val="1"/>
      <w:numFmt w:val="decimal"/>
      <w:lvlText w:val="%7."/>
      <w:lvlJc w:val="left"/>
      <w:pPr>
        <w:ind w:left="11451" w:hanging="420"/>
      </w:pPr>
    </w:lvl>
    <w:lvl w:ilvl="7" w:tentative="1">
      <w:start w:val="1"/>
      <w:numFmt w:val="lowerLetter"/>
      <w:lvlText w:val="%8)"/>
      <w:lvlJc w:val="left"/>
      <w:pPr>
        <w:ind w:left="11871" w:hanging="420"/>
      </w:pPr>
    </w:lvl>
    <w:lvl w:ilvl="8" w:tentative="1">
      <w:start w:val="1"/>
      <w:numFmt w:val="lowerRoman"/>
      <w:lvlText w:val="%9."/>
      <w:lvlJc w:val="right"/>
      <w:pPr>
        <w:ind w:left="12291" w:hanging="420"/>
      </w:pPr>
    </w:lvl>
  </w:abstractNum>
  <w:num w:numId="1">
    <w:abstractNumId w:val="10"/>
  </w:num>
  <w:num w:numId="2">
    <w:abstractNumId w:val="12"/>
  </w:num>
  <w:num w:numId="3">
    <w:abstractNumId w:val="12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3"/>
  </w:num>
  <w:num w:numId="23">
    <w:abstractNumId w:val="13"/>
  </w:num>
  <w:num w:numId="24">
    <w:abstractNumId w:val="14"/>
  </w:num>
  <w:num w:numId="25">
    <w:abstractNumId w:val="3"/>
  </w:num>
  <w:num w:numId="26">
    <w:abstractNumId w:val="5"/>
  </w:num>
  <w:num w:numId="27">
    <w:abstractNumId w:val="8"/>
  </w:num>
  <w:num w:numId="28">
    <w:abstractNumId w:val="9"/>
  </w:num>
  <w:num w:numId="29">
    <w:abstractNumId w:val="6"/>
  </w:num>
  <w:num w:numId="30">
    <w:abstractNumId w:val="2"/>
  </w:num>
  <w:num w:numId="31">
    <w:abstractNumId w:val="7"/>
  </w:num>
  <w:num w:numId="32">
    <w:abstractNumId w:val="4"/>
  </w:num>
  <w:num w:numId="33">
    <w:abstractNumId w:val="1"/>
  </w:num>
  <w:num w:numId="34">
    <w:abstractNumId w:val="0"/>
  </w:num>
  <w:num w:numId="35">
    <w:abstractNumId w:val="11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D4"/>
    <w:rsid w:val="00010934"/>
    <w:rsid w:val="00010B8D"/>
    <w:rsid w:val="000126E0"/>
    <w:rsid w:val="000157DA"/>
    <w:rsid w:val="00022DFC"/>
    <w:rsid w:val="00024330"/>
    <w:rsid w:val="00043271"/>
    <w:rsid w:val="000514FF"/>
    <w:rsid w:val="00081589"/>
    <w:rsid w:val="00081914"/>
    <w:rsid w:val="00095A32"/>
    <w:rsid w:val="000B692E"/>
    <w:rsid w:val="000C6A6F"/>
    <w:rsid w:val="000C7D62"/>
    <w:rsid w:val="000E1F2C"/>
    <w:rsid w:val="000E2A23"/>
    <w:rsid w:val="000E67A4"/>
    <w:rsid w:val="0010278C"/>
    <w:rsid w:val="001036E6"/>
    <w:rsid w:val="00106BF9"/>
    <w:rsid w:val="001075B6"/>
    <w:rsid w:val="001223E3"/>
    <w:rsid w:val="001306FA"/>
    <w:rsid w:val="001310F5"/>
    <w:rsid w:val="00131319"/>
    <w:rsid w:val="001317D2"/>
    <w:rsid w:val="0015009E"/>
    <w:rsid w:val="00160325"/>
    <w:rsid w:val="001709B2"/>
    <w:rsid w:val="00172A27"/>
    <w:rsid w:val="001A6B41"/>
    <w:rsid w:val="001B68E3"/>
    <w:rsid w:val="001C1E6D"/>
    <w:rsid w:val="001E20DD"/>
    <w:rsid w:val="00200E8E"/>
    <w:rsid w:val="00202059"/>
    <w:rsid w:val="00215C1F"/>
    <w:rsid w:val="00223B9D"/>
    <w:rsid w:val="00241D4B"/>
    <w:rsid w:val="00257686"/>
    <w:rsid w:val="00264C3B"/>
    <w:rsid w:val="00265D5D"/>
    <w:rsid w:val="002736F6"/>
    <w:rsid w:val="00281EC0"/>
    <w:rsid w:val="002859F5"/>
    <w:rsid w:val="002A7E23"/>
    <w:rsid w:val="002B794D"/>
    <w:rsid w:val="002B7A6E"/>
    <w:rsid w:val="002C049E"/>
    <w:rsid w:val="002C3C0B"/>
    <w:rsid w:val="002C6C4B"/>
    <w:rsid w:val="002C7C3D"/>
    <w:rsid w:val="002D0F34"/>
    <w:rsid w:val="002D22E0"/>
    <w:rsid w:val="002D6B62"/>
    <w:rsid w:val="00301A22"/>
    <w:rsid w:val="0031186E"/>
    <w:rsid w:val="003150D1"/>
    <w:rsid w:val="00322092"/>
    <w:rsid w:val="00323070"/>
    <w:rsid w:val="00332393"/>
    <w:rsid w:val="003353CD"/>
    <w:rsid w:val="00342604"/>
    <w:rsid w:val="00353579"/>
    <w:rsid w:val="00357343"/>
    <w:rsid w:val="0038134F"/>
    <w:rsid w:val="00383E0E"/>
    <w:rsid w:val="00384709"/>
    <w:rsid w:val="00390F54"/>
    <w:rsid w:val="00390F8E"/>
    <w:rsid w:val="00394740"/>
    <w:rsid w:val="003B0310"/>
    <w:rsid w:val="003B66AF"/>
    <w:rsid w:val="003C6671"/>
    <w:rsid w:val="003D2DF3"/>
    <w:rsid w:val="003E1AFE"/>
    <w:rsid w:val="003E7FD8"/>
    <w:rsid w:val="00400DBA"/>
    <w:rsid w:val="004207F6"/>
    <w:rsid w:val="00431587"/>
    <w:rsid w:val="00454B57"/>
    <w:rsid w:val="00474540"/>
    <w:rsid w:val="00480FE1"/>
    <w:rsid w:val="00486C79"/>
    <w:rsid w:val="004878A7"/>
    <w:rsid w:val="004A12DE"/>
    <w:rsid w:val="004A201E"/>
    <w:rsid w:val="004B1BBD"/>
    <w:rsid w:val="004B2303"/>
    <w:rsid w:val="004B65BD"/>
    <w:rsid w:val="004D6C2D"/>
    <w:rsid w:val="004E72F5"/>
    <w:rsid w:val="00501793"/>
    <w:rsid w:val="005244BF"/>
    <w:rsid w:val="00553159"/>
    <w:rsid w:val="00557F25"/>
    <w:rsid w:val="00566E05"/>
    <w:rsid w:val="00573DB2"/>
    <w:rsid w:val="00587A67"/>
    <w:rsid w:val="00597951"/>
    <w:rsid w:val="005A3407"/>
    <w:rsid w:val="005B7F1D"/>
    <w:rsid w:val="005D12DB"/>
    <w:rsid w:val="005D4970"/>
    <w:rsid w:val="005D4EA4"/>
    <w:rsid w:val="005E28BB"/>
    <w:rsid w:val="005E528A"/>
    <w:rsid w:val="005E5A15"/>
    <w:rsid w:val="005E5A1F"/>
    <w:rsid w:val="005F57A0"/>
    <w:rsid w:val="005F780C"/>
    <w:rsid w:val="0061526A"/>
    <w:rsid w:val="00624ECF"/>
    <w:rsid w:val="00640609"/>
    <w:rsid w:val="00642D91"/>
    <w:rsid w:val="00654BDE"/>
    <w:rsid w:val="00662DE2"/>
    <w:rsid w:val="00664D9E"/>
    <w:rsid w:val="006652AB"/>
    <w:rsid w:val="00667052"/>
    <w:rsid w:val="00695A3A"/>
    <w:rsid w:val="006A35D6"/>
    <w:rsid w:val="006A4683"/>
    <w:rsid w:val="006B5288"/>
    <w:rsid w:val="006D572E"/>
    <w:rsid w:val="006E7BE7"/>
    <w:rsid w:val="006F06A0"/>
    <w:rsid w:val="006F35F8"/>
    <w:rsid w:val="006F5B54"/>
    <w:rsid w:val="006F73BA"/>
    <w:rsid w:val="006F774F"/>
    <w:rsid w:val="0070113E"/>
    <w:rsid w:val="007107DD"/>
    <w:rsid w:val="00715254"/>
    <w:rsid w:val="00734C00"/>
    <w:rsid w:val="007462AC"/>
    <w:rsid w:val="007468FB"/>
    <w:rsid w:val="0074793F"/>
    <w:rsid w:val="00750EF9"/>
    <w:rsid w:val="00753850"/>
    <w:rsid w:val="00756755"/>
    <w:rsid w:val="00767D60"/>
    <w:rsid w:val="00795CD0"/>
    <w:rsid w:val="007A2D7D"/>
    <w:rsid w:val="007B508F"/>
    <w:rsid w:val="007B5386"/>
    <w:rsid w:val="007C08A1"/>
    <w:rsid w:val="007C3F54"/>
    <w:rsid w:val="007D18CE"/>
    <w:rsid w:val="007E0652"/>
    <w:rsid w:val="007E3167"/>
    <w:rsid w:val="007F5B10"/>
    <w:rsid w:val="00810358"/>
    <w:rsid w:val="00813F83"/>
    <w:rsid w:val="008157CD"/>
    <w:rsid w:val="00822555"/>
    <w:rsid w:val="00854624"/>
    <w:rsid w:val="00856E8D"/>
    <w:rsid w:val="008729C8"/>
    <w:rsid w:val="00880EF0"/>
    <w:rsid w:val="0088279D"/>
    <w:rsid w:val="0088589A"/>
    <w:rsid w:val="0089037D"/>
    <w:rsid w:val="008961D7"/>
    <w:rsid w:val="008A6F0A"/>
    <w:rsid w:val="008B0A33"/>
    <w:rsid w:val="008B69E9"/>
    <w:rsid w:val="008D0CA8"/>
    <w:rsid w:val="008E023B"/>
    <w:rsid w:val="008E163C"/>
    <w:rsid w:val="008E79A7"/>
    <w:rsid w:val="008F50CD"/>
    <w:rsid w:val="00905301"/>
    <w:rsid w:val="0092056B"/>
    <w:rsid w:val="009240C7"/>
    <w:rsid w:val="00944FC7"/>
    <w:rsid w:val="00974E0D"/>
    <w:rsid w:val="00983B1C"/>
    <w:rsid w:val="00986BB0"/>
    <w:rsid w:val="00995682"/>
    <w:rsid w:val="00995C82"/>
    <w:rsid w:val="009B6254"/>
    <w:rsid w:val="009C39F6"/>
    <w:rsid w:val="009C3B77"/>
    <w:rsid w:val="009C4099"/>
    <w:rsid w:val="009C48E1"/>
    <w:rsid w:val="009C694D"/>
    <w:rsid w:val="009D0318"/>
    <w:rsid w:val="009D34C6"/>
    <w:rsid w:val="009D4B75"/>
    <w:rsid w:val="00A05D7E"/>
    <w:rsid w:val="00A20C6A"/>
    <w:rsid w:val="00A4370B"/>
    <w:rsid w:val="00A66CE2"/>
    <w:rsid w:val="00A73978"/>
    <w:rsid w:val="00A805BB"/>
    <w:rsid w:val="00A8637E"/>
    <w:rsid w:val="00AA72B8"/>
    <w:rsid w:val="00AC73B6"/>
    <w:rsid w:val="00AD1BEB"/>
    <w:rsid w:val="00AE4B32"/>
    <w:rsid w:val="00AE51FE"/>
    <w:rsid w:val="00B00AB3"/>
    <w:rsid w:val="00B113A2"/>
    <w:rsid w:val="00B117E6"/>
    <w:rsid w:val="00B27EEC"/>
    <w:rsid w:val="00B3422F"/>
    <w:rsid w:val="00B42B2C"/>
    <w:rsid w:val="00B432D3"/>
    <w:rsid w:val="00B52818"/>
    <w:rsid w:val="00B66F6A"/>
    <w:rsid w:val="00B670F1"/>
    <w:rsid w:val="00B74454"/>
    <w:rsid w:val="00BA0962"/>
    <w:rsid w:val="00BB3FF7"/>
    <w:rsid w:val="00BC2451"/>
    <w:rsid w:val="00BC6DC1"/>
    <w:rsid w:val="00BD5941"/>
    <w:rsid w:val="00BE0981"/>
    <w:rsid w:val="00BE1D51"/>
    <w:rsid w:val="00BE5567"/>
    <w:rsid w:val="00BE7191"/>
    <w:rsid w:val="00BF5D2D"/>
    <w:rsid w:val="00C00EAE"/>
    <w:rsid w:val="00C013A5"/>
    <w:rsid w:val="00C14C10"/>
    <w:rsid w:val="00C17D63"/>
    <w:rsid w:val="00C32D10"/>
    <w:rsid w:val="00C40CA6"/>
    <w:rsid w:val="00C7424A"/>
    <w:rsid w:val="00C832EE"/>
    <w:rsid w:val="00C84068"/>
    <w:rsid w:val="00C8655A"/>
    <w:rsid w:val="00CA1F40"/>
    <w:rsid w:val="00CA33C7"/>
    <w:rsid w:val="00CA5835"/>
    <w:rsid w:val="00CA5941"/>
    <w:rsid w:val="00CA6DD4"/>
    <w:rsid w:val="00CC0CB5"/>
    <w:rsid w:val="00CC5ED1"/>
    <w:rsid w:val="00CC7662"/>
    <w:rsid w:val="00CD2917"/>
    <w:rsid w:val="00CD6B6F"/>
    <w:rsid w:val="00CF1803"/>
    <w:rsid w:val="00D1627B"/>
    <w:rsid w:val="00D26521"/>
    <w:rsid w:val="00D27DC1"/>
    <w:rsid w:val="00D51887"/>
    <w:rsid w:val="00D54293"/>
    <w:rsid w:val="00D54833"/>
    <w:rsid w:val="00D90E89"/>
    <w:rsid w:val="00D96B2C"/>
    <w:rsid w:val="00DA11B9"/>
    <w:rsid w:val="00DB139E"/>
    <w:rsid w:val="00DB71EB"/>
    <w:rsid w:val="00DD28EC"/>
    <w:rsid w:val="00DD364E"/>
    <w:rsid w:val="00DD3FC6"/>
    <w:rsid w:val="00DD6E5E"/>
    <w:rsid w:val="00DE1257"/>
    <w:rsid w:val="00DF53D9"/>
    <w:rsid w:val="00DF56F2"/>
    <w:rsid w:val="00E06B62"/>
    <w:rsid w:val="00E07967"/>
    <w:rsid w:val="00E20883"/>
    <w:rsid w:val="00E25944"/>
    <w:rsid w:val="00E33199"/>
    <w:rsid w:val="00E4239B"/>
    <w:rsid w:val="00E4394A"/>
    <w:rsid w:val="00E47219"/>
    <w:rsid w:val="00E540E7"/>
    <w:rsid w:val="00E56CB1"/>
    <w:rsid w:val="00E61A97"/>
    <w:rsid w:val="00E805E7"/>
    <w:rsid w:val="00E84E3C"/>
    <w:rsid w:val="00E8571C"/>
    <w:rsid w:val="00E86D54"/>
    <w:rsid w:val="00E87A43"/>
    <w:rsid w:val="00EA3651"/>
    <w:rsid w:val="00EA4774"/>
    <w:rsid w:val="00EB063F"/>
    <w:rsid w:val="00EB69BD"/>
    <w:rsid w:val="00EB6AF6"/>
    <w:rsid w:val="00EC304C"/>
    <w:rsid w:val="00EC347B"/>
    <w:rsid w:val="00EC7586"/>
    <w:rsid w:val="00ED4515"/>
    <w:rsid w:val="00ED5DCD"/>
    <w:rsid w:val="00EE64E8"/>
    <w:rsid w:val="00EE7282"/>
    <w:rsid w:val="00EF2AFC"/>
    <w:rsid w:val="00F11AFB"/>
    <w:rsid w:val="00F130E7"/>
    <w:rsid w:val="00F256C7"/>
    <w:rsid w:val="00F33467"/>
    <w:rsid w:val="00F3355B"/>
    <w:rsid w:val="00F4609C"/>
    <w:rsid w:val="00F5157A"/>
    <w:rsid w:val="00F522FE"/>
    <w:rsid w:val="00F543EC"/>
    <w:rsid w:val="00F547FC"/>
    <w:rsid w:val="00F66D10"/>
    <w:rsid w:val="00F71CCD"/>
    <w:rsid w:val="00F71ED0"/>
    <w:rsid w:val="00F735CF"/>
    <w:rsid w:val="00F8038B"/>
    <w:rsid w:val="00F847A9"/>
    <w:rsid w:val="00F875C1"/>
    <w:rsid w:val="00FA3856"/>
    <w:rsid w:val="00FB03C8"/>
    <w:rsid w:val="00FB3DAA"/>
    <w:rsid w:val="00FC32F5"/>
    <w:rsid w:val="00FE2280"/>
    <w:rsid w:val="00FE58F0"/>
    <w:rsid w:val="00FF283F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A89FEF-0FDE-4283-98C5-56DA56EF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54BDE"/>
    <w:pPr>
      <w:spacing w:line="360" w:lineRule="auto"/>
      <w:ind w:firstLineChars="200" w:firstLine="200"/>
    </w:pPr>
    <w:rPr>
      <w:sz w:val="21"/>
      <w:szCs w:val="22"/>
      <w:lang w:eastAsia="en-US" w:bidi="en-US"/>
    </w:rPr>
  </w:style>
  <w:style w:type="paragraph" w:styleId="1">
    <w:name w:val="heading 1"/>
    <w:basedOn w:val="a1"/>
    <w:next w:val="a1"/>
    <w:link w:val="1Char"/>
    <w:qFormat/>
    <w:rsid w:val="00A20C6A"/>
    <w:pPr>
      <w:keepNext/>
      <w:keepLines/>
      <w:numPr>
        <w:numId w:val="4"/>
      </w:numPr>
      <w:spacing w:before="480"/>
      <w:ind w:firstLineChars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2">
    <w:name w:val="heading 2"/>
    <w:basedOn w:val="a1"/>
    <w:next w:val="a1"/>
    <w:link w:val="2Char"/>
    <w:qFormat/>
    <w:rsid w:val="00A20C6A"/>
    <w:pPr>
      <w:keepNext/>
      <w:keepLines/>
      <w:numPr>
        <w:ilvl w:val="1"/>
        <w:numId w:val="4"/>
      </w:numPr>
      <w:spacing w:before="200"/>
      <w:ind w:firstLineChars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1">
    <w:name w:val="heading 3"/>
    <w:basedOn w:val="a1"/>
    <w:next w:val="a1"/>
    <w:link w:val="3Char"/>
    <w:qFormat/>
    <w:rsid w:val="00DA11B9"/>
    <w:pPr>
      <w:keepNext/>
      <w:keepLines/>
      <w:numPr>
        <w:ilvl w:val="2"/>
        <w:numId w:val="4"/>
      </w:numPr>
      <w:spacing w:before="200"/>
      <w:ind w:left="0" w:firstLineChars="0" w:firstLine="0"/>
      <w:outlineLvl w:val="2"/>
    </w:pPr>
    <w:rPr>
      <w:rFonts w:ascii="Cambria" w:hAnsi="Cambria"/>
      <w:b/>
      <w:bCs/>
      <w:color w:val="4F81BD"/>
    </w:rPr>
  </w:style>
  <w:style w:type="paragraph" w:styleId="41">
    <w:name w:val="heading 4"/>
    <w:basedOn w:val="a1"/>
    <w:next w:val="a1"/>
    <w:link w:val="4Char"/>
    <w:qFormat/>
    <w:rsid w:val="00654BDE"/>
    <w:pPr>
      <w:keepNext/>
      <w:keepLines/>
      <w:tabs>
        <w:tab w:val="left" w:pos="864"/>
      </w:tabs>
      <w:spacing w:before="20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51">
    <w:name w:val="heading 5"/>
    <w:basedOn w:val="a1"/>
    <w:next w:val="a1"/>
    <w:link w:val="5Char"/>
    <w:qFormat/>
    <w:rsid w:val="00654BDE"/>
    <w:pPr>
      <w:keepNext/>
      <w:keepLines/>
      <w:tabs>
        <w:tab w:val="left" w:pos="1008"/>
      </w:tabs>
      <w:spacing w:before="200"/>
      <w:ind w:left="1008" w:hanging="1008"/>
      <w:outlineLvl w:val="4"/>
    </w:pPr>
    <w:rPr>
      <w:rFonts w:ascii="Cambria" w:hAnsi="Cambria"/>
      <w:color w:val="243F60"/>
    </w:rPr>
  </w:style>
  <w:style w:type="paragraph" w:styleId="6">
    <w:name w:val="heading 6"/>
    <w:basedOn w:val="a1"/>
    <w:next w:val="a1"/>
    <w:link w:val="6Char"/>
    <w:qFormat/>
    <w:rsid w:val="00654BDE"/>
    <w:pPr>
      <w:keepNext/>
      <w:keepLines/>
      <w:tabs>
        <w:tab w:val="left" w:pos="1151"/>
      </w:tabs>
      <w:spacing w:before="200"/>
      <w:ind w:left="1151" w:hanging="1151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Char"/>
    <w:qFormat/>
    <w:rsid w:val="00654BDE"/>
    <w:pPr>
      <w:keepNext/>
      <w:keepLines/>
      <w:tabs>
        <w:tab w:val="left" w:pos="1296"/>
      </w:tabs>
      <w:spacing w:before="200"/>
      <w:ind w:left="1296" w:hanging="1296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1"/>
    <w:next w:val="a1"/>
    <w:link w:val="8Char"/>
    <w:qFormat/>
    <w:rsid w:val="00654BDE"/>
    <w:pPr>
      <w:keepNext/>
      <w:keepLines/>
      <w:tabs>
        <w:tab w:val="left" w:pos="1440"/>
      </w:tabs>
      <w:spacing w:before="200"/>
      <w:ind w:left="1440" w:hanging="144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1"/>
    <w:next w:val="a1"/>
    <w:link w:val="9Char"/>
    <w:qFormat/>
    <w:rsid w:val="00654BDE"/>
    <w:pPr>
      <w:keepNext/>
      <w:keepLines/>
      <w:tabs>
        <w:tab w:val="left" w:pos="1583"/>
      </w:tabs>
      <w:spacing w:before="200"/>
      <w:ind w:left="1583" w:hanging="1583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rsid w:val="001036E6"/>
  </w:style>
  <w:style w:type="character" w:styleId="a6">
    <w:name w:val="Strong"/>
    <w:qFormat/>
    <w:rsid w:val="00654BDE"/>
    <w:rPr>
      <w:b/>
      <w:bCs/>
    </w:rPr>
  </w:style>
  <w:style w:type="character" w:customStyle="1" w:styleId="1Char">
    <w:name w:val="标题 1 Char"/>
    <w:link w:val="1"/>
    <w:rsid w:val="00A20C6A"/>
    <w:rPr>
      <w:rFonts w:ascii="Cambria" w:hAnsi="Cambria"/>
      <w:b/>
      <w:bCs/>
      <w:color w:val="365F91"/>
      <w:sz w:val="28"/>
      <w:szCs w:val="28"/>
      <w:lang w:bidi="en-US"/>
    </w:rPr>
  </w:style>
  <w:style w:type="character" w:customStyle="1" w:styleId="3Char">
    <w:name w:val="标题 3 Char"/>
    <w:link w:val="31"/>
    <w:rsid w:val="00DA11B9"/>
    <w:rPr>
      <w:rFonts w:ascii="Cambria" w:hAnsi="Cambria"/>
      <w:b/>
      <w:bCs/>
      <w:color w:val="4F81BD"/>
      <w:sz w:val="21"/>
      <w:szCs w:val="22"/>
      <w:lang w:eastAsia="en-US" w:bidi="en-US"/>
    </w:rPr>
  </w:style>
  <w:style w:type="character" w:customStyle="1" w:styleId="2Char">
    <w:name w:val="标题 2 Char"/>
    <w:link w:val="22"/>
    <w:rsid w:val="00A20C6A"/>
    <w:rPr>
      <w:rFonts w:ascii="Cambria" w:hAnsi="Cambria"/>
      <w:b/>
      <w:bCs/>
      <w:color w:val="4F81BD"/>
      <w:sz w:val="26"/>
      <w:szCs w:val="26"/>
      <w:lang w:bidi="en-US"/>
    </w:rPr>
  </w:style>
  <w:style w:type="paragraph" w:styleId="70">
    <w:name w:val="toc 7"/>
    <w:basedOn w:val="a1"/>
    <w:next w:val="a1"/>
    <w:uiPriority w:val="39"/>
    <w:rsid w:val="001036E6"/>
    <w:pPr>
      <w:ind w:leftChars="1200" w:left="2520"/>
    </w:pPr>
  </w:style>
  <w:style w:type="paragraph" w:styleId="42">
    <w:name w:val="toc 4"/>
    <w:basedOn w:val="a1"/>
    <w:next w:val="a1"/>
    <w:uiPriority w:val="39"/>
    <w:rsid w:val="001036E6"/>
    <w:pPr>
      <w:ind w:leftChars="600" w:left="1260"/>
    </w:pPr>
  </w:style>
  <w:style w:type="paragraph" w:styleId="80">
    <w:name w:val="toc 8"/>
    <w:basedOn w:val="a1"/>
    <w:next w:val="a1"/>
    <w:uiPriority w:val="39"/>
    <w:rsid w:val="001036E6"/>
    <w:pPr>
      <w:ind w:leftChars="1400" w:left="2940"/>
    </w:pPr>
  </w:style>
  <w:style w:type="paragraph" w:styleId="a7">
    <w:name w:val="header"/>
    <w:basedOn w:val="a1"/>
    <w:link w:val="Char"/>
    <w:uiPriority w:val="99"/>
    <w:rsid w:val="001036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/>
      <w:sz w:val="18"/>
    </w:rPr>
  </w:style>
  <w:style w:type="paragraph" w:styleId="23">
    <w:name w:val="toc 2"/>
    <w:basedOn w:val="a1"/>
    <w:next w:val="a1"/>
    <w:uiPriority w:val="39"/>
    <w:rsid w:val="001036E6"/>
    <w:pPr>
      <w:ind w:leftChars="200" w:left="420"/>
    </w:pPr>
  </w:style>
  <w:style w:type="paragraph" w:styleId="90">
    <w:name w:val="toc 9"/>
    <w:basedOn w:val="a1"/>
    <w:next w:val="a1"/>
    <w:uiPriority w:val="39"/>
    <w:rsid w:val="001036E6"/>
    <w:pPr>
      <w:ind w:leftChars="1600" w:left="3360"/>
    </w:pPr>
  </w:style>
  <w:style w:type="paragraph" w:styleId="52">
    <w:name w:val="toc 5"/>
    <w:basedOn w:val="a1"/>
    <w:next w:val="a1"/>
    <w:uiPriority w:val="39"/>
    <w:rsid w:val="001036E6"/>
    <w:pPr>
      <w:ind w:leftChars="800" w:left="1680"/>
    </w:pPr>
  </w:style>
  <w:style w:type="paragraph" w:styleId="10">
    <w:name w:val="toc 1"/>
    <w:basedOn w:val="a1"/>
    <w:next w:val="a1"/>
    <w:uiPriority w:val="39"/>
    <w:rsid w:val="001036E6"/>
  </w:style>
  <w:style w:type="paragraph" w:styleId="32">
    <w:name w:val="toc 3"/>
    <w:basedOn w:val="a1"/>
    <w:next w:val="a1"/>
    <w:uiPriority w:val="39"/>
    <w:rsid w:val="001036E6"/>
    <w:pPr>
      <w:ind w:leftChars="400" w:left="840"/>
    </w:pPr>
  </w:style>
  <w:style w:type="paragraph" w:styleId="a8">
    <w:name w:val="footer"/>
    <w:basedOn w:val="a1"/>
    <w:link w:val="Char0"/>
    <w:rsid w:val="001036E6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0">
    <w:name w:val="toc 6"/>
    <w:basedOn w:val="a1"/>
    <w:next w:val="a1"/>
    <w:uiPriority w:val="39"/>
    <w:rsid w:val="001036E6"/>
    <w:pPr>
      <w:ind w:leftChars="1000" w:left="2100"/>
    </w:pPr>
  </w:style>
  <w:style w:type="paragraph" w:styleId="a9">
    <w:name w:val="Document Map"/>
    <w:basedOn w:val="a1"/>
    <w:link w:val="Char1"/>
    <w:unhideWhenUsed/>
    <w:rsid w:val="00F4609C"/>
    <w:rPr>
      <w:rFonts w:ascii="宋体"/>
      <w:kern w:val="2"/>
      <w:sz w:val="18"/>
      <w:szCs w:val="18"/>
      <w:lang w:bidi="ar-SA"/>
    </w:rPr>
  </w:style>
  <w:style w:type="character" w:customStyle="1" w:styleId="Char1">
    <w:name w:val="文档结构图 Char"/>
    <w:link w:val="a9"/>
    <w:rsid w:val="00F4609C"/>
    <w:rPr>
      <w:rFonts w:ascii="宋体"/>
      <w:kern w:val="2"/>
      <w:sz w:val="18"/>
      <w:szCs w:val="18"/>
    </w:rPr>
  </w:style>
  <w:style w:type="character" w:styleId="aa">
    <w:name w:val="Hyperlink"/>
    <w:uiPriority w:val="99"/>
    <w:unhideWhenUsed/>
    <w:rsid w:val="00F71ED0"/>
    <w:rPr>
      <w:color w:val="0000FF"/>
      <w:u w:val="single"/>
    </w:rPr>
  </w:style>
  <w:style w:type="character" w:customStyle="1" w:styleId="4Char">
    <w:name w:val="标题 4 Char"/>
    <w:link w:val="41"/>
    <w:rsid w:val="00654BDE"/>
    <w:rPr>
      <w:rFonts w:ascii="Cambria" w:hAnsi="Cambria"/>
      <w:b/>
      <w:bCs/>
      <w:i/>
      <w:iCs/>
      <w:color w:val="4F81BD"/>
      <w:sz w:val="21"/>
      <w:szCs w:val="22"/>
      <w:lang w:eastAsia="en-US" w:bidi="en-US"/>
    </w:rPr>
  </w:style>
  <w:style w:type="character" w:customStyle="1" w:styleId="5Char">
    <w:name w:val="标题 5 Char"/>
    <w:link w:val="51"/>
    <w:rsid w:val="00654BDE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Char">
    <w:name w:val="标题 6 Char"/>
    <w:link w:val="6"/>
    <w:rsid w:val="00654BDE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Char">
    <w:name w:val="标题 7 Char"/>
    <w:link w:val="7"/>
    <w:rsid w:val="00654BDE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Char">
    <w:name w:val="标题 8 Char"/>
    <w:link w:val="8"/>
    <w:rsid w:val="00654BDE"/>
    <w:rPr>
      <w:rFonts w:ascii="Cambria" w:hAnsi="Cambria"/>
      <w:color w:val="4F81BD"/>
      <w:lang w:eastAsia="en-US" w:bidi="en-US"/>
    </w:rPr>
  </w:style>
  <w:style w:type="character" w:customStyle="1" w:styleId="9Char">
    <w:name w:val="标题 9 Char"/>
    <w:link w:val="9"/>
    <w:rsid w:val="00654BDE"/>
    <w:rPr>
      <w:rFonts w:ascii="Cambria" w:hAnsi="Cambria"/>
      <w:i/>
      <w:iCs/>
      <w:color w:val="404040"/>
      <w:lang w:eastAsia="en-US" w:bidi="en-US"/>
    </w:rPr>
  </w:style>
  <w:style w:type="paragraph" w:styleId="ab">
    <w:name w:val="caption"/>
    <w:basedOn w:val="a1"/>
    <w:next w:val="a1"/>
    <w:qFormat/>
    <w:rsid w:val="00654BDE"/>
    <w:pPr>
      <w:spacing w:line="240" w:lineRule="auto"/>
    </w:pPr>
    <w:rPr>
      <w:b/>
      <w:bCs/>
      <w:color w:val="4F81BD"/>
      <w:sz w:val="18"/>
      <w:szCs w:val="18"/>
    </w:rPr>
  </w:style>
  <w:style w:type="paragraph" w:styleId="ac">
    <w:name w:val="Title"/>
    <w:basedOn w:val="a1"/>
    <w:next w:val="a1"/>
    <w:link w:val="Char2"/>
    <w:qFormat/>
    <w:rsid w:val="00654BD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character" w:customStyle="1" w:styleId="Char2">
    <w:name w:val="标题 Char"/>
    <w:link w:val="ac"/>
    <w:rsid w:val="00654BDE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d">
    <w:name w:val="Subtitle"/>
    <w:basedOn w:val="a1"/>
    <w:next w:val="a1"/>
    <w:link w:val="Char3"/>
    <w:qFormat/>
    <w:rsid w:val="00654BDE"/>
    <w:pPr>
      <w:ind w:firstLineChars="0" w:firstLine="0"/>
    </w:pPr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Char3">
    <w:name w:val="副标题 Char"/>
    <w:link w:val="ad"/>
    <w:rsid w:val="00654BDE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e">
    <w:name w:val="Emphasis"/>
    <w:qFormat/>
    <w:rsid w:val="00654BDE"/>
    <w:rPr>
      <w:i/>
      <w:iCs/>
    </w:rPr>
  </w:style>
  <w:style w:type="paragraph" w:styleId="af">
    <w:name w:val="No Spacing"/>
    <w:link w:val="Char4"/>
    <w:uiPriority w:val="1"/>
    <w:qFormat/>
    <w:rsid w:val="00654BDE"/>
    <w:rPr>
      <w:sz w:val="22"/>
      <w:szCs w:val="22"/>
      <w:lang w:eastAsia="en-US" w:bidi="en-US"/>
    </w:rPr>
  </w:style>
  <w:style w:type="character" w:customStyle="1" w:styleId="Char4">
    <w:name w:val="无间隔 Char"/>
    <w:link w:val="af"/>
    <w:uiPriority w:val="1"/>
    <w:rsid w:val="00654BDE"/>
    <w:rPr>
      <w:sz w:val="22"/>
      <w:szCs w:val="22"/>
      <w:lang w:val="en-US" w:eastAsia="en-US" w:bidi="en-US"/>
    </w:rPr>
  </w:style>
  <w:style w:type="paragraph" w:styleId="af0">
    <w:name w:val="List Paragraph"/>
    <w:basedOn w:val="a1"/>
    <w:qFormat/>
    <w:rsid w:val="00654BDE"/>
    <w:pPr>
      <w:ind w:left="720"/>
      <w:contextualSpacing/>
    </w:pPr>
  </w:style>
  <w:style w:type="paragraph" w:styleId="af1">
    <w:name w:val="Quote"/>
    <w:basedOn w:val="a1"/>
    <w:next w:val="a1"/>
    <w:link w:val="Char5"/>
    <w:qFormat/>
    <w:rsid w:val="00654BDE"/>
    <w:rPr>
      <w:i/>
      <w:iCs/>
      <w:color w:val="000000"/>
      <w:sz w:val="20"/>
      <w:szCs w:val="20"/>
      <w:lang w:bidi="ar-SA"/>
    </w:rPr>
  </w:style>
  <w:style w:type="character" w:customStyle="1" w:styleId="Char5">
    <w:name w:val="引用 Char"/>
    <w:link w:val="af1"/>
    <w:rsid w:val="00654BDE"/>
    <w:rPr>
      <w:i/>
      <w:iCs/>
      <w:color w:val="000000"/>
    </w:rPr>
  </w:style>
  <w:style w:type="paragraph" w:styleId="af2">
    <w:name w:val="Intense Quote"/>
    <w:basedOn w:val="a1"/>
    <w:next w:val="a1"/>
    <w:link w:val="Char6"/>
    <w:qFormat/>
    <w:rsid w:val="00654BD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6">
    <w:name w:val="明显引用 Char"/>
    <w:link w:val="af2"/>
    <w:rsid w:val="00654BDE"/>
    <w:rPr>
      <w:b/>
      <w:bCs/>
      <w:i/>
      <w:iCs/>
      <w:color w:val="4F81BD"/>
    </w:rPr>
  </w:style>
  <w:style w:type="character" w:styleId="af3">
    <w:name w:val="Subtle Emphasis"/>
    <w:qFormat/>
    <w:rsid w:val="00654BDE"/>
    <w:rPr>
      <w:i/>
      <w:iCs/>
      <w:color w:val="808080"/>
    </w:rPr>
  </w:style>
  <w:style w:type="character" w:styleId="af4">
    <w:name w:val="Intense Emphasis"/>
    <w:qFormat/>
    <w:rsid w:val="00654BDE"/>
    <w:rPr>
      <w:b/>
      <w:bCs/>
      <w:i/>
      <w:iCs/>
      <w:color w:val="4F81BD"/>
    </w:rPr>
  </w:style>
  <w:style w:type="character" w:styleId="af5">
    <w:name w:val="Subtle Reference"/>
    <w:qFormat/>
    <w:rsid w:val="00654BDE"/>
    <w:rPr>
      <w:smallCaps/>
      <w:color w:val="C0504D"/>
      <w:u w:val="single"/>
    </w:rPr>
  </w:style>
  <w:style w:type="character" w:styleId="af6">
    <w:name w:val="Intense Reference"/>
    <w:qFormat/>
    <w:rsid w:val="00654BDE"/>
    <w:rPr>
      <w:b/>
      <w:bCs/>
      <w:smallCaps/>
      <w:color w:val="C0504D"/>
      <w:spacing w:val="5"/>
      <w:u w:val="single"/>
    </w:rPr>
  </w:style>
  <w:style w:type="character" w:styleId="af7">
    <w:name w:val="Book Title"/>
    <w:qFormat/>
    <w:rsid w:val="00654BDE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qFormat/>
    <w:rsid w:val="00654BDE"/>
    <w:pPr>
      <w:numPr>
        <w:numId w:val="0"/>
      </w:numPr>
      <w:outlineLvl w:val="9"/>
    </w:pPr>
  </w:style>
  <w:style w:type="paragraph" w:customStyle="1" w:styleId="af8">
    <w:name w:val="表格样式"/>
    <w:basedOn w:val="a1"/>
    <w:link w:val="Char7"/>
    <w:qFormat/>
    <w:rsid w:val="00654BDE"/>
    <w:pPr>
      <w:spacing w:line="240" w:lineRule="auto"/>
      <w:ind w:firstLineChars="0" w:firstLine="0"/>
    </w:pPr>
  </w:style>
  <w:style w:type="paragraph" w:styleId="af9">
    <w:name w:val="Body Text"/>
    <w:basedOn w:val="a1"/>
    <w:link w:val="Char8"/>
    <w:uiPriority w:val="99"/>
    <w:unhideWhenUsed/>
    <w:rsid w:val="00654BDE"/>
    <w:pPr>
      <w:spacing w:after="120"/>
    </w:pPr>
  </w:style>
  <w:style w:type="character" w:customStyle="1" w:styleId="Char8">
    <w:name w:val="正文文本 Char"/>
    <w:link w:val="af9"/>
    <w:uiPriority w:val="99"/>
    <w:semiHidden/>
    <w:rsid w:val="00654BDE"/>
    <w:rPr>
      <w:sz w:val="21"/>
      <w:szCs w:val="22"/>
      <w:lang w:eastAsia="en-US" w:bidi="en-US"/>
    </w:rPr>
  </w:style>
  <w:style w:type="character" w:customStyle="1" w:styleId="Char7">
    <w:name w:val="表格样式 Char"/>
    <w:link w:val="af8"/>
    <w:rsid w:val="00654BDE"/>
    <w:rPr>
      <w:sz w:val="21"/>
      <w:szCs w:val="22"/>
      <w:lang w:bidi="en-US"/>
    </w:rPr>
  </w:style>
  <w:style w:type="paragraph" w:customStyle="1" w:styleId="p0">
    <w:name w:val="p0"/>
    <w:basedOn w:val="a1"/>
    <w:rsid w:val="006A4683"/>
    <w:pPr>
      <w:spacing w:line="240" w:lineRule="auto"/>
      <w:ind w:firstLineChars="0" w:firstLine="0"/>
      <w:jc w:val="both"/>
    </w:pPr>
    <w:rPr>
      <w:rFonts w:ascii="Times New Roman" w:hAnsi="Times New Roman"/>
      <w:szCs w:val="21"/>
      <w:lang w:eastAsia="zh-CN" w:bidi="ar-SA"/>
    </w:rPr>
  </w:style>
  <w:style w:type="table" w:styleId="afa">
    <w:name w:val="Table Grid"/>
    <w:basedOn w:val="a3"/>
    <w:uiPriority w:val="1"/>
    <w:rsid w:val="007E31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页眉 Char"/>
    <w:link w:val="a7"/>
    <w:uiPriority w:val="99"/>
    <w:rsid w:val="00257686"/>
    <w:rPr>
      <w:rFonts w:ascii="Times New Roman" w:hAnsi="Times New Roman"/>
      <w:sz w:val="18"/>
      <w:szCs w:val="22"/>
      <w:lang w:eastAsia="en-US" w:bidi="en-US"/>
    </w:rPr>
  </w:style>
  <w:style w:type="paragraph" w:styleId="afb">
    <w:name w:val="Balloon Text"/>
    <w:basedOn w:val="a1"/>
    <w:link w:val="Char9"/>
    <w:uiPriority w:val="99"/>
    <w:unhideWhenUsed/>
    <w:rsid w:val="00257686"/>
    <w:pPr>
      <w:spacing w:line="240" w:lineRule="auto"/>
    </w:pPr>
    <w:rPr>
      <w:sz w:val="18"/>
      <w:szCs w:val="18"/>
    </w:rPr>
  </w:style>
  <w:style w:type="character" w:customStyle="1" w:styleId="Char9">
    <w:name w:val="批注框文本 Char"/>
    <w:link w:val="afb"/>
    <w:uiPriority w:val="99"/>
    <w:semiHidden/>
    <w:rsid w:val="00257686"/>
    <w:rPr>
      <w:sz w:val="18"/>
      <w:szCs w:val="18"/>
      <w:lang w:eastAsia="en-US" w:bidi="en-US"/>
    </w:rPr>
  </w:style>
  <w:style w:type="paragraph" w:styleId="HTML">
    <w:name w:val="HTML Preformatted"/>
    <w:basedOn w:val="a1"/>
    <w:link w:val="HTMLChar"/>
    <w:uiPriority w:val="99"/>
    <w:unhideWhenUsed/>
    <w:rsid w:val="009D0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/>
      <w:sz w:val="24"/>
      <w:szCs w:val="24"/>
      <w:lang w:bidi="ar-SA"/>
    </w:rPr>
  </w:style>
  <w:style w:type="character" w:customStyle="1" w:styleId="HTMLChar">
    <w:name w:val="HTML 预设格式 Char"/>
    <w:link w:val="HTML"/>
    <w:uiPriority w:val="99"/>
    <w:semiHidden/>
    <w:rsid w:val="009D0318"/>
    <w:rPr>
      <w:rFonts w:ascii="宋体" w:hAnsi="宋体" w:cs="宋体"/>
      <w:sz w:val="24"/>
      <w:szCs w:val="24"/>
    </w:rPr>
  </w:style>
  <w:style w:type="paragraph" w:customStyle="1" w:styleId="11">
    <w:name w:val="无间隔1"/>
    <w:uiPriority w:val="1"/>
    <w:qFormat/>
    <w:rsid w:val="00131319"/>
    <w:rPr>
      <w:sz w:val="22"/>
      <w:szCs w:val="22"/>
      <w:lang w:eastAsia="en-US" w:bidi="en-US"/>
    </w:rPr>
  </w:style>
  <w:style w:type="character" w:customStyle="1" w:styleId="Char0">
    <w:name w:val="页脚 Char"/>
    <w:basedOn w:val="a2"/>
    <w:link w:val="a8"/>
    <w:uiPriority w:val="99"/>
    <w:rsid w:val="004878A7"/>
    <w:rPr>
      <w:sz w:val="18"/>
      <w:szCs w:val="22"/>
      <w:lang w:eastAsia="en-US" w:bidi="en-US"/>
    </w:rPr>
  </w:style>
  <w:style w:type="character" w:customStyle="1" w:styleId="fontstyle01">
    <w:name w:val="fontstyle01"/>
    <w:basedOn w:val="a2"/>
    <w:rsid w:val="005E5A1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2"/>
    <w:rsid w:val="005E5A1F"/>
    <w:rPr>
      <w:rFonts w:ascii="Calibri-Light" w:hAnsi="Calibri-Ligh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b">
    <w:name w:val="b"/>
    <w:basedOn w:val="a2"/>
    <w:rsid w:val="00734C00"/>
  </w:style>
  <w:style w:type="character" w:customStyle="1" w:styleId="blockinner">
    <w:name w:val="blockinner"/>
    <w:basedOn w:val="a2"/>
    <w:rsid w:val="00734C00"/>
  </w:style>
  <w:style w:type="character" w:customStyle="1" w:styleId="k">
    <w:name w:val="k"/>
    <w:basedOn w:val="a2"/>
    <w:rsid w:val="00734C00"/>
  </w:style>
  <w:style w:type="character" w:customStyle="1" w:styleId="n">
    <w:name w:val="n"/>
    <w:basedOn w:val="a2"/>
    <w:rsid w:val="00734C00"/>
  </w:style>
  <w:style w:type="character" w:customStyle="1" w:styleId="s">
    <w:name w:val="s"/>
    <w:basedOn w:val="a2"/>
    <w:rsid w:val="00734C00"/>
  </w:style>
  <w:style w:type="character" w:customStyle="1" w:styleId="objectbrace">
    <w:name w:val="objectbrace"/>
    <w:basedOn w:val="a2"/>
    <w:rsid w:val="00C013A5"/>
  </w:style>
  <w:style w:type="character" w:customStyle="1" w:styleId="collapsible">
    <w:name w:val="collapsible"/>
    <w:basedOn w:val="a2"/>
    <w:rsid w:val="00C013A5"/>
  </w:style>
  <w:style w:type="character" w:customStyle="1" w:styleId="propertyname">
    <w:name w:val="propertyname"/>
    <w:basedOn w:val="a2"/>
    <w:rsid w:val="00C013A5"/>
  </w:style>
  <w:style w:type="character" w:customStyle="1" w:styleId="number">
    <w:name w:val="number"/>
    <w:basedOn w:val="a2"/>
    <w:rsid w:val="00C013A5"/>
  </w:style>
  <w:style w:type="character" w:customStyle="1" w:styleId="comma">
    <w:name w:val="comma"/>
    <w:basedOn w:val="a2"/>
    <w:rsid w:val="00C013A5"/>
  </w:style>
  <w:style w:type="character" w:customStyle="1" w:styleId="string">
    <w:name w:val="string"/>
    <w:basedOn w:val="a2"/>
    <w:rsid w:val="00C013A5"/>
  </w:style>
  <w:style w:type="character" w:customStyle="1" w:styleId="arraybrace">
    <w:name w:val="arraybrace"/>
    <w:basedOn w:val="a2"/>
    <w:rsid w:val="00C013A5"/>
  </w:style>
  <w:style w:type="character" w:styleId="HTML0">
    <w:name w:val="HTML Code"/>
    <w:basedOn w:val="a2"/>
    <w:uiPriority w:val="99"/>
    <w:semiHidden/>
    <w:unhideWhenUsed/>
    <w:rsid w:val="004B1BBD"/>
    <w:rPr>
      <w:rFonts w:ascii="宋体" w:eastAsia="宋体" w:hAnsi="宋体" w:cs="宋体"/>
      <w:sz w:val="24"/>
      <w:szCs w:val="24"/>
    </w:rPr>
  </w:style>
  <w:style w:type="paragraph" w:styleId="33">
    <w:name w:val="List 3"/>
    <w:basedOn w:val="a1"/>
    <w:uiPriority w:val="99"/>
    <w:unhideWhenUsed/>
    <w:rsid w:val="006652AB"/>
    <w:pPr>
      <w:spacing w:line="400" w:lineRule="exact"/>
      <w:ind w:leftChars="400" w:left="100" w:hangingChars="200" w:hanging="200"/>
      <w:contextualSpacing/>
    </w:pPr>
    <w:rPr>
      <w:sz w:val="24"/>
    </w:rPr>
  </w:style>
  <w:style w:type="paragraph" w:styleId="afc">
    <w:name w:val="annotation text"/>
    <w:basedOn w:val="a1"/>
    <w:link w:val="Chara"/>
    <w:uiPriority w:val="99"/>
    <w:unhideWhenUsed/>
    <w:rsid w:val="006652AB"/>
  </w:style>
  <w:style w:type="character" w:customStyle="1" w:styleId="Chara">
    <w:name w:val="批注文字 Char"/>
    <w:basedOn w:val="a2"/>
    <w:link w:val="afc"/>
    <w:uiPriority w:val="99"/>
    <w:semiHidden/>
    <w:rsid w:val="006652AB"/>
    <w:rPr>
      <w:sz w:val="21"/>
      <w:szCs w:val="22"/>
      <w:lang w:eastAsia="en-US" w:bidi="en-US"/>
    </w:rPr>
  </w:style>
  <w:style w:type="paragraph" w:styleId="afd">
    <w:name w:val="annotation subject"/>
    <w:basedOn w:val="afc"/>
    <w:next w:val="afc"/>
    <w:link w:val="Charb"/>
    <w:uiPriority w:val="99"/>
    <w:unhideWhenUsed/>
    <w:rsid w:val="006652AB"/>
    <w:pPr>
      <w:spacing w:line="400" w:lineRule="exact"/>
    </w:pPr>
    <w:rPr>
      <w:rFonts w:ascii="Times New Roman" w:hAnsi="Times New Roman"/>
      <w:b/>
      <w:bCs/>
      <w:sz w:val="22"/>
    </w:rPr>
  </w:style>
  <w:style w:type="character" w:customStyle="1" w:styleId="Charb">
    <w:name w:val="批注主题 Char"/>
    <w:basedOn w:val="Chara"/>
    <w:link w:val="afd"/>
    <w:uiPriority w:val="99"/>
    <w:rsid w:val="006652AB"/>
    <w:rPr>
      <w:rFonts w:ascii="Times New Roman" w:hAnsi="Times New Roman"/>
      <w:b/>
      <w:bCs/>
      <w:sz w:val="22"/>
      <w:szCs w:val="22"/>
      <w:lang w:eastAsia="en-US" w:bidi="en-US"/>
    </w:rPr>
  </w:style>
  <w:style w:type="paragraph" w:styleId="afe">
    <w:name w:val="Body Text First Indent"/>
    <w:basedOn w:val="af9"/>
    <w:link w:val="Charc"/>
    <w:uiPriority w:val="99"/>
    <w:unhideWhenUsed/>
    <w:rsid w:val="006652AB"/>
    <w:pPr>
      <w:spacing w:line="400" w:lineRule="exact"/>
      <w:ind w:firstLineChars="100" w:firstLine="420"/>
    </w:pPr>
    <w:rPr>
      <w:rFonts w:ascii="Times New Roman" w:hAnsi="Times New Roman"/>
      <w:sz w:val="22"/>
    </w:rPr>
  </w:style>
  <w:style w:type="character" w:customStyle="1" w:styleId="Charc">
    <w:name w:val="正文首行缩进 Char"/>
    <w:basedOn w:val="Char8"/>
    <w:link w:val="afe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2">
    <w:name w:val="List Number 2"/>
    <w:basedOn w:val="a1"/>
    <w:uiPriority w:val="99"/>
    <w:unhideWhenUsed/>
    <w:rsid w:val="006652AB"/>
    <w:pPr>
      <w:numPr>
        <w:numId w:val="25"/>
      </w:numPr>
      <w:spacing w:line="400" w:lineRule="exact"/>
      <w:contextualSpacing/>
    </w:pPr>
    <w:rPr>
      <w:sz w:val="24"/>
    </w:rPr>
  </w:style>
  <w:style w:type="paragraph" w:styleId="aff">
    <w:name w:val="table of authorities"/>
    <w:basedOn w:val="a1"/>
    <w:next w:val="a1"/>
    <w:uiPriority w:val="99"/>
    <w:unhideWhenUsed/>
    <w:rsid w:val="006652AB"/>
    <w:pPr>
      <w:spacing w:line="400" w:lineRule="exact"/>
      <w:ind w:leftChars="200" w:left="420"/>
    </w:pPr>
    <w:rPr>
      <w:sz w:val="24"/>
    </w:rPr>
  </w:style>
  <w:style w:type="paragraph" w:styleId="aff0">
    <w:name w:val="macro"/>
    <w:link w:val="Chard"/>
    <w:uiPriority w:val="99"/>
    <w:unhideWhenUsed/>
    <w:rsid w:val="006652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/>
    </w:pPr>
    <w:rPr>
      <w:rFonts w:ascii="Courier New" w:hAnsi="Courier New" w:cs="Courier New"/>
      <w:sz w:val="24"/>
      <w:szCs w:val="24"/>
      <w:lang w:eastAsia="en-US" w:bidi="en-US"/>
    </w:rPr>
  </w:style>
  <w:style w:type="character" w:customStyle="1" w:styleId="Chard">
    <w:name w:val="宏文本 Char"/>
    <w:basedOn w:val="a2"/>
    <w:link w:val="aff0"/>
    <w:uiPriority w:val="99"/>
    <w:rsid w:val="006652AB"/>
    <w:rPr>
      <w:rFonts w:ascii="Courier New" w:hAnsi="Courier New" w:cs="Courier New"/>
      <w:sz w:val="24"/>
      <w:szCs w:val="24"/>
      <w:lang w:eastAsia="en-US" w:bidi="en-US"/>
    </w:rPr>
  </w:style>
  <w:style w:type="paragraph" w:styleId="aff1">
    <w:name w:val="Note Heading"/>
    <w:basedOn w:val="a1"/>
    <w:next w:val="a1"/>
    <w:link w:val="Chare"/>
    <w:uiPriority w:val="99"/>
    <w:unhideWhenUsed/>
    <w:rsid w:val="006652AB"/>
    <w:pPr>
      <w:spacing w:line="400" w:lineRule="exact"/>
      <w:jc w:val="center"/>
    </w:pPr>
    <w:rPr>
      <w:rFonts w:ascii="Times New Roman" w:hAnsi="Times New Roman"/>
      <w:sz w:val="22"/>
    </w:rPr>
  </w:style>
  <w:style w:type="character" w:customStyle="1" w:styleId="Chare">
    <w:name w:val="注释标题 Char"/>
    <w:basedOn w:val="a2"/>
    <w:link w:val="aff1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40">
    <w:name w:val="List Bullet 4"/>
    <w:basedOn w:val="a1"/>
    <w:uiPriority w:val="99"/>
    <w:unhideWhenUsed/>
    <w:rsid w:val="006652AB"/>
    <w:pPr>
      <w:numPr>
        <w:numId w:val="26"/>
      </w:numPr>
      <w:spacing w:line="400" w:lineRule="exact"/>
      <w:contextualSpacing/>
    </w:pPr>
    <w:rPr>
      <w:sz w:val="24"/>
    </w:rPr>
  </w:style>
  <w:style w:type="paragraph" w:styleId="81">
    <w:name w:val="index 8"/>
    <w:basedOn w:val="a1"/>
    <w:next w:val="a1"/>
    <w:uiPriority w:val="99"/>
    <w:unhideWhenUsed/>
    <w:rsid w:val="006652AB"/>
    <w:pPr>
      <w:spacing w:line="400" w:lineRule="exact"/>
      <w:ind w:leftChars="1400" w:left="1400"/>
    </w:pPr>
    <w:rPr>
      <w:sz w:val="24"/>
    </w:rPr>
  </w:style>
  <w:style w:type="paragraph" w:styleId="aff2">
    <w:name w:val="E-mail Signature"/>
    <w:basedOn w:val="a1"/>
    <w:link w:val="Charf"/>
    <w:uiPriority w:val="99"/>
    <w:unhideWhenUsed/>
    <w:rsid w:val="006652AB"/>
    <w:pPr>
      <w:spacing w:line="400" w:lineRule="exact"/>
    </w:pPr>
    <w:rPr>
      <w:rFonts w:ascii="Times New Roman" w:hAnsi="Times New Roman"/>
      <w:sz w:val="22"/>
    </w:rPr>
  </w:style>
  <w:style w:type="character" w:customStyle="1" w:styleId="Charf">
    <w:name w:val="电子邮件签名 Char"/>
    <w:basedOn w:val="a2"/>
    <w:link w:val="aff2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a">
    <w:name w:val="List Number"/>
    <w:basedOn w:val="a1"/>
    <w:uiPriority w:val="99"/>
    <w:unhideWhenUsed/>
    <w:rsid w:val="006652AB"/>
    <w:pPr>
      <w:numPr>
        <w:numId w:val="27"/>
      </w:numPr>
      <w:spacing w:line="400" w:lineRule="exact"/>
      <w:contextualSpacing/>
    </w:pPr>
    <w:rPr>
      <w:sz w:val="24"/>
    </w:rPr>
  </w:style>
  <w:style w:type="paragraph" w:styleId="aff3">
    <w:name w:val="Normal Indent"/>
    <w:basedOn w:val="a1"/>
    <w:uiPriority w:val="99"/>
    <w:unhideWhenUsed/>
    <w:rsid w:val="006652AB"/>
    <w:pPr>
      <w:spacing w:line="400" w:lineRule="exact"/>
      <w:ind w:firstLine="420"/>
    </w:pPr>
    <w:rPr>
      <w:sz w:val="24"/>
    </w:rPr>
  </w:style>
  <w:style w:type="paragraph" w:styleId="53">
    <w:name w:val="index 5"/>
    <w:basedOn w:val="a1"/>
    <w:next w:val="a1"/>
    <w:uiPriority w:val="99"/>
    <w:unhideWhenUsed/>
    <w:rsid w:val="006652AB"/>
    <w:pPr>
      <w:spacing w:line="400" w:lineRule="exact"/>
      <w:ind w:leftChars="800" w:left="800"/>
    </w:pPr>
    <w:rPr>
      <w:sz w:val="24"/>
    </w:rPr>
  </w:style>
  <w:style w:type="paragraph" w:styleId="a0">
    <w:name w:val="List Bullet"/>
    <w:basedOn w:val="a1"/>
    <w:uiPriority w:val="99"/>
    <w:unhideWhenUsed/>
    <w:rsid w:val="006652AB"/>
    <w:pPr>
      <w:numPr>
        <w:numId w:val="28"/>
      </w:numPr>
      <w:spacing w:line="400" w:lineRule="exact"/>
      <w:contextualSpacing/>
    </w:pPr>
    <w:rPr>
      <w:sz w:val="24"/>
    </w:rPr>
  </w:style>
  <w:style w:type="paragraph" w:styleId="aff4">
    <w:name w:val="envelope address"/>
    <w:basedOn w:val="a1"/>
    <w:uiPriority w:val="99"/>
    <w:unhideWhenUsed/>
    <w:rsid w:val="006652AB"/>
    <w:pPr>
      <w:framePr w:w="7920" w:h="1980" w:hRule="exact" w:hSpace="180" w:wrap="around" w:hAnchor="page" w:xAlign="center" w:yAlign="bottom"/>
      <w:snapToGrid w:val="0"/>
      <w:spacing w:line="400" w:lineRule="exact"/>
      <w:ind w:leftChars="1400" w:left="100"/>
    </w:pPr>
    <w:rPr>
      <w:rFonts w:ascii="Cambria" w:hAnsi="Cambria"/>
      <w:sz w:val="24"/>
      <w:szCs w:val="24"/>
    </w:rPr>
  </w:style>
  <w:style w:type="paragraph" w:styleId="aff5">
    <w:name w:val="toa heading"/>
    <w:basedOn w:val="a1"/>
    <w:next w:val="a1"/>
    <w:uiPriority w:val="99"/>
    <w:unhideWhenUsed/>
    <w:rsid w:val="006652AB"/>
    <w:pPr>
      <w:spacing w:before="120" w:line="400" w:lineRule="exact"/>
    </w:pPr>
    <w:rPr>
      <w:rFonts w:ascii="Cambria" w:hAnsi="Cambria"/>
      <w:sz w:val="24"/>
      <w:szCs w:val="24"/>
    </w:rPr>
  </w:style>
  <w:style w:type="paragraph" w:styleId="61">
    <w:name w:val="index 6"/>
    <w:basedOn w:val="a1"/>
    <w:next w:val="a1"/>
    <w:uiPriority w:val="99"/>
    <w:unhideWhenUsed/>
    <w:rsid w:val="006652AB"/>
    <w:pPr>
      <w:spacing w:line="400" w:lineRule="exact"/>
      <w:ind w:leftChars="1000" w:left="1000"/>
    </w:pPr>
    <w:rPr>
      <w:sz w:val="24"/>
    </w:rPr>
  </w:style>
  <w:style w:type="paragraph" w:styleId="aff6">
    <w:name w:val="Salutation"/>
    <w:basedOn w:val="a1"/>
    <w:next w:val="a1"/>
    <w:link w:val="Charf0"/>
    <w:uiPriority w:val="99"/>
    <w:unhideWhenUsed/>
    <w:rsid w:val="006652AB"/>
    <w:pPr>
      <w:spacing w:line="400" w:lineRule="exact"/>
    </w:pPr>
    <w:rPr>
      <w:rFonts w:ascii="Times New Roman" w:hAnsi="Times New Roman"/>
      <w:sz w:val="22"/>
    </w:rPr>
  </w:style>
  <w:style w:type="character" w:customStyle="1" w:styleId="Charf0">
    <w:name w:val="称呼 Char"/>
    <w:basedOn w:val="a2"/>
    <w:link w:val="aff6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34">
    <w:name w:val="Body Text 3"/>
    <w:basedOn w:val="a1"/>
    <w:link w:val="3Char0"/>
    <w:uiPriority w:val="99"/>
    <w:unhideWhenUsed/>
    <w:rsid w:val="006652AB"/>
    <w:pPr>
      <w:spacing w:after="120" w:line="400" w:lineRule="exact"/>
    </w:pPr>
    <w:rPr>
      <w:rFonts w:ascii="Times New Roman" w:hAnsi="Times New Roman"/>
      <w:sz w:val="16"/>
      <w:szCs w:val="16"/>
    </w:rPr>
  </w:style>
  <w:style w:type="character" w:customStyle="1" w:styleId="3Char0">
    <w:name w:val="正文文本 3 Char"/>
    <w:basedOn w:val="a2"/>
    <w:link w:val="34"/>
    <w:uiPriority w:val="99"/>
    <w:rsid w:val="006652AB"/>
    <w:rPr>
      <w:rFonts w:ascii="Times New Roman" w:hAnsi="Times New Roman"/>
      <w:sz w:val="16"/>
      <w:szCs w:val="16"/>
      <w:lang w:eastAsia="en-US" w:bidi="en-US"/>
    </w:rPr>
  </w:style>
  <w:style w:type="paragraph" w:styleId="aff7">
    <w:name w:val="Closing"/>
    <w:basedOn w:val="a1"/>
    <w:link w:val="Charf1"/>
    <w:uiPriority w:val="99"/>
    <w:unhideWhenUsed/>
    <w:rsid w:val="006652AB"/>
    <w:pPr>
      <w:spacing w:line="400" w:lineRule="exact"/>
      <w:ind w:leftChars="2100" w:left="100"/>
    </w:pPr>
    <w:rPr>
      <w:rFonts w:ascii="Times New Roman" w:hAnsi="Times New Roman"/>
      <w:sz w:val="22"/>
    </w:rPr>
  </w:style>
  <w:style w:type="character" w:customStyle="1" w:styleId="Charf1">
    <w:name w:val="结束语 Char"/>
    <w:basedOn w:val="a2"/>
    <w:link w:val="aff7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30">
    <w:name w:val="List Bullet 3"/>
    <w:basedOn w:val="a1"/>
    <w:uiPriority w:val="99"/>
    <w:unhideWhenUsed/>
    <w:rsid w:val="006652AB"/>
    <w:pPr>
      <w:numPr>
        <w:numId w:val="29"/>
      </w:numPr>
      <w:spacing w:line="400" w:lineRule="exact"/>
      <w:contextualSpacing/>
    </w:pPr>
    <w:rPr>
      <w:sz w:val="24"/>
    </w:rPr>
  </w:style>
  <w:style w:type="paragraph" w:styleId="aff8">
    <w:name w:val="Body Text Indent"/>
    <w:basedOn w:val="a1"/>
    <w:link w:val="Charf2"/>
    <w:uiPriority w:val="99"/>
    <w:unhideWhenUsed/>
    <w:rsid w:val="006652AB"/>
    <w:pPr>
      <w:spacing w:after="120" w:line="400" w:lineRule="exact"/>
      <w:ind w:leftChars="200" w:left="420"/>
    </w:pPr>
    <w:rPr>
      <w:rFonts w:ascii="Times New Roman" w:hAnsi="Times New Roman"/>
      <w:sz w:val="22"/>
    </w:rPr>
  </w:style>
  <w:style w:type="character" w:customStyle="1" w:styleId="Charf2">
    <w:name w:val="正文文本缩进 Char"/>
    <w:basedOn w:val="a2"/>
    <w:link w:val="aff8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3">
    <w:name w:val="List Number 3"/>
    <w:basedOn w:val="a1"/>
    <w:uiPriority w:val="99"/>
    <w:unhideWhenUsed/>
    <w:rsid w:val="006652AB"/>
    <w:pPr>
      <w:numPr>
        <w:numId w:val="30"/>
      </w:numPr>
      <w:spacing w:line="400" w:lineRule="exact"/>
      <w:contextualSpacing/>
    </w:pPr>
    <w:rPr>
      <w:sz w:val="24"/>
    </w:rPr>
  </w:style>
  <w:style w:type="paragraph" w:styleId="24">
    <w:name w:val="List 2"/>
    <w:basedOn w:val="a1"/>
    <w:uiPriority w:val="99"/>
    <w:unhideWhenUsed/>
    <w:rsid w:val="006652AB"/>
    <w:pPr>
      <w:spacing w:line="400" w:lineRule="exact"/>
      <w:ind w:leftChars="200" w:left="100" w:hangingChars="200" w:hanging="200"/>
      <w:contextualSpacing/>
    </w:pPr>
    <w:rPr>
      <w:sz w:val="24"/>
    </w:rPr>
  </w:style>
  <w:style w:type="paragraph" w:styleId="aff9">
    <w:name w:val="List Continue"/>
    <w:basedOn w:val="a1"/>
    <w:uiPriority w:val="99"/>
    <w:unhideWhenUsed/>
    <w:rsid w:val="006652AB"/>
    <w:pPr>
      <w:spacing w:after="120" w:line="400" w:lineRule="exact"/>
      <w:ind w:leftChars="200" w:left="420"/>
      <w:contextualSpacing/>
    </w:pPr>
    <w:rPr>
      <w:sz w:val="24"/>
    </w:rPr>
  </w:style>
  <w:style w:type="paragraph" w:styleId="affa">
    <w:name w:val="Block Text"/>
    <w:basedOn w:val="a1"/>
    <w:uiPriority w:val="99"/>
    <w:unhideWhenUsed/>
    <w:rsid w:val="006652AB"/>
    <w:pPr>
      <w:spacing w:after="120" w:line="400" w:lineRule="exact"/>
      <w:ind w:leftChars="700" w:left="1440" w:rightChars="700" w:right="1440"/>
    </w:pPr>
    <w:rPr>
      <w:sz w:val="24"/>
    </w:rPr>
  </w:style>
  <w:style w:type="paragraph" w:styleId="20">
    <w:name w:val="List Bullet 2"/>
    <w:basedOn w:val="a1"/>
    <w:uiPriority w:val="99"/>
    <w:unhideWhenUsed/>
    <w:rsid w:val="006652AB"/>
    <w:pPr>
      <w:numPr>
        <w:numId w:val="31"/>
      </w:numPr>
      <w:spacing w:line="400" w:lineRule="exact"/>
      <w:contextualSpacing/>
    </w:pPr>
    <w:rPr>
      <w:sz w:val="24"/>
    </w:rPr>
  </w:style>
  <w:style w:type="paragraph" w:styleId="HTML1">
    <w:name w:val="HTML Address"/>
    <w:basedOn w:val="a1"/>
    <w:link w:val="HTMLChar0"/>
    <w:uiPriority w:val="99"/>
    <w:unhideWhenUsed/>
    <w:rsid w:val="006652AB"/>
    <w:pPr>
      <w:spacing w:line="400" w:lineRule="exact"/>
    </w:pPr>
    <w:rPr>
      <w:rFonts w:ascii="Times New Roman" w:hAnsi="Times New Roman"/>
      <w:i/>
      <w:iCs/>
      <w:sz w:val="22"/>
    </w:rPr>
  </w:style>
  <w:style w:type="character" w:customStyle="1" w:styleId="HTMLChar0">
    <w:name w:val="HTML 地址 Char"/>
    <w:basedOn w:val="a2"/>
    <w:link w:val="HTML1"/>
    <w:uiPriority w:val="99"/>
    <w:rsid w:val="006652AB"/>
    <w:rPr>
      <w:rFonts w:ascii="Times New Roman" w:hAnsi="Times New Roman"/>
      <w:i/>
      <w:iCs/>
      <w:sz w:val="22"/>
      <w:szCs w:val="22"/>
      <w:lang w:eastAsia="en-US" w:bidi="en-US"/>
    </w:rPr>
  </w:style>
  <w:style w:type="paragraph" w:styleId="43">
    <w:name w:val="index 4"/>
    <w:basedOn w:val="a1"/>
    <w:next w:val="a1"/>
    <w:uiPriority w:val="99"/>
    <w:unhideWhenUsed/>
    <w:rsid w:val="006652AB"/>
    <w:pPr>
      <w:spacing w:line="400" w:lineRule="exact"/>
      <w:ind w:leftChars="600" w:left="600"/>
    </w:pPr>
    <w:rPr>
      <w:sz w:val="24"/>
    </w:rPr>
  </w:style>
  <w:style w:type="paragraph" w:styleId="affb">
    <w:name w:val="Plain Text"/>
    <w:basedOn w:val="a1"/>
    <w:link w:val="Charf3"/>
    <w:uiPriority w:val="99"/>
    <w:unhideWhenUsed/>
    <w:rsid w:val="006652AB"/>
    <w:pPr>
      <w:spacing w:line="400" w:lineRule="exact"/>
    </w:pPr>
    <w:rPr>
      <w:rFonts w:ascii="宋体" w:hAnsi="Courier New" w:cs="Courier New"/>
      <w:szCs w:val="21"/>
    </w:rPr>
  </w:style>
  <w:style w:type="character" w:customStyle="1" w:styleId="Charf3">
    <w:name w:val="纯文本 Char"/>
    <w:basedOn w:val="a2"/>
    <w:link w:val="affb"/>
    <w:uiPriority w:val="99"/>
    <w:rsid w:val="006652AB"/>
    <w:rPr>
      <w:rFonts w:ascii="宋体" w:hAnsi="Courier New" w:cs="Courier New"/>
      <w:sz w:val="21"/>
      <w:szCs w:val="21"/>
      <w:lang w:eastAsia="en-US" w:bidi="en-US"/>
    </w:rPr>
  </w:style>
  <w:style w:type="paragraph" w:styleId="50">
    <w:name w:val="List Bullet 5"/>
    <w:basedOn w:val="a1"/>
    <w:uiPriority w:val="99"/>
    <w:unhideWhenUsed/>
    <w:rsid w:val="006652AB"/>
    <w:pPr>
      <w:numPr>
        <w:numId w:val="32"/>
      </w:numPr>
      <w:spacing w:line="400" w:lineRule="exact"/>
      <w:contextualSpacing/>
    </w:pPr>
    <w:rPr>
      <w:sz w:val="24"/>
    </w:rPr>
  </w:style>
  <w:style w:type="paragraph" w:styleId="4">
    <w:name w:val="List Number 4"/>
    <w:basedOn w:val="a1"/>
    <w:uiPriority w:val="99"/>
    <w:unhideWhenUsed/>
    <w:rsid w:val="006652AB"/>
    <w:pPr>
      <w:numPr>
        <w:numId w:val="33"/>
      </w:numPr>
      <w:spacing w:line="400" w:lineRule="exact"/>
      <w:contextualSpacing/>
    </w:pPr>
    <w:rPr>
      <w:sz w:val="24"/>
    </w:rPr>
  </w:style>
  <w:style w:type="paragraph" w:styleId="35">
    <w:name w:val="index 3"/>
    <w:basedOn w:val="a1"/>
    <w:next w:val="a1"/>
    <w:uiPriority w:val="99"/>
    <w:unhideWhenUsed/>
    <w:rsid w:val="006652AB"/>
    <w:pPr>
      <w:spacing w:line="400" w:lineRule="exact"/>
      <w:ind w:leftChars="400" w:left="400"/>
    </w:pPr>
    <w:rPr>
      <w:sz w:val="24"/>
    </w:rPr>
  </w:style>
  <w:style w:type="paragraph" w:styleId="affc">
    <w:name w:val="Date"/>
    <w:basedOn w:val="a1"/>
    <w:next w:val="a1"/>
    <w:link w:val="Charf4"/>
    <w:uiPriority w:val="99"/>
    <w:unhideWhenUsed/>
    <w:rsid w:val="006652AB"/>
    <w:pPr>
      <w:spacing w:line="400" w:lineRule="exact"/>
      <w:ind w:leftChars="2500" w:left="100"/>
    </w:pPr>
    <w:rPr>
      <w:rFonts w:ascii="Times New Roman" w:hAnsi="Times New Roman"/>
      <w:sz w:val="22"/>
    </w:rPr>
  </w:style>
  <w:style w:type="character" w:customStyle="1" w:styleId="Charf4">
    <w:name w:val="日期 Char"/>
    <w:basedOn w:val="a2"/>
    <w:link w:val="affc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25">
    <w:name w:val="Body Text Indent 2"/>
    <w:basedOn w:val="a1"/>
    <w:link w:val="2Char0"/>
    <w:uiPriority w:val="99"/>
    <w:unhideWhenUsed/>
    <w:rsid w:val="006652AB"/>
    <w:pPr>
      <w:spacing w:after="120" w:line="480" w:lineRule="auto"/>
      <w:ind w:leftChars="200" w:left="420"/>
    </w:pPr>
    <w:rPr>
      <w:rFonts w:ascii="Times New Roman" w:hAnsi="Times New Roman"/>
      <w:sz w:val="22"/>
    </w:rPr>
  </w:style>
  <w:style w:type="character" w:customStyle="1" w:styleId="2Char0">
    <w:name w:val="正文文本缩进 2 Char"/>
    <w:basedOn w:val="a2"/>
    <w:link w:val="25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affd">
    <w:name w:val="endnote text"/>
    <w:basedOn w:val="a1"/>
    <w:link w:val="Charf5"/>
    <w:uiPriority w:val="99"/>
    <w:unhideWhenUsed/>
    <w:rsid w:val="006652AB"/>
    <w:pPr>
      <w:snapToGrid w:val="0"/>
      <w:spacing w:line="400" w:lineRule="exact"/>
    </w:pPr>
    <w:rPr>
      <w:rFonts w:ascii="Times New Roman" w:hAnsi="Times New Roman"/>
      <w:sz w:val="22"/>
    </w:rPr>
  </w:style>
  <w:style w:type="character" w:customStyle="1" w:styleId="Charf5">
    <w:name w:val="尾注文本 Char"/>
    <w:basedOn w:val="a2"/>
    <w:link w:val="affd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54">
    <w:name w:val="List Continue 5"/>
    <w:basedOn w:val="a1"/>
    <w:uiPriority w:val="99"/>
    <w:unhideWhenUsed/>
    <w:rsid w:val="006652AB"/>
    <w:pPr>
      <w:spacing w:after="120" w:line="400" w:lineRule="exact"/>
      <w:ind w:leftChars="1000" w:left="2100"/>
      <w:contextualSpacing/>
    </w:pPr>
    <w:rPr>
      <w:sz w:val="24"/>
    </w:rPr>
  </w:style>
  <w:style w:type="paragraph" w:styleId="affe">
    <w:name w:val="envelope return"/>
    <w:basedOn w:val="a1"/>
    <w:uiPriority w:val="99"/>
    <w:unhideWhenUsed/>
    <w:rsid w:val="006652AB"/>
    <w:pPr>
      <w:snapToGrid w:val="0"/>
      <w:spacing w:line="400" w:lineRule="exact"/>
    </w:pPr>
    <w:rPr>
      <w:rFonts w:ascii="Cambria" w:hAnsi="Cambria"/>
      <w:sz w:val="24"/>
    </w:rPr>
  </w:style>
  <w:style w:type="paragraph" w:styleId="26">
    <w:name w:val="Body Text First Indent 2"/>
    <w:basedOn w:val="aff8"/>
    <w:link w:val="2Char1"/>
    <w:uiPriority w:val="99"/>
    <w:unhideWhenUsed/>
    <w:rsid w:val="006652AB"/>
    <w:pPr>
      <w:ind w:firstLine="420"/>
    </w:pPr>
  </w:style>
  <w:style w:type="character" w:customStyle="1" w:styleId="2Char1">
    <w:name w:val="正文首行缩进 2 Char"/>
    <w:basedOn w:val="Charf2"/>
    <w:link w:val="26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afff">
    <w:name w:val="Signature"/>
    <w:basedOn w:val="a1"/>
    <w:link w:val="Charf6"/>
    <w:uiPriority w:val="99"/>
    <w:unhideWhenUsed/>
    <w:rsid w:val="006652AB"/>
    <w:pPr>
      <w:spacing w:line="400" w:lineRule="exact"/>
      <w:ind w:leftChars="2100" w:left="100"/>
    </w:pPr>
    <w:rPr>
      <w:rFonts w:ascii="Times New Roman" w:hAnsi="Times New Roman"/>
      <w:sz w:val="22"/>
    </w:rPr>
  </w:style>
  <w:style w:type="character" w:customStyle="1" w:styleId="Charf6">
    <w:name w:val="签名 Char"/>
    <w:basedOn w:val="a2"/>
    <w:link w:val="afff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44">
    <w:name w:val="List Continue 4"/>
    <w:basedOn w:val="a1"/>
    <w:uiPriority w:val="99"/>
    <w:unhideWhenUsed/>
    <w:rsid w:val="006652AB"/>
    <w:pPr>
      <w:spacing w:after="120" w:line="400" w:lineRule="exact"/>
      <w:ind w:leftChars="800" w:left="1680"/>
      <w:contextualSpacing/>
    </w:pPr>
    <w:rPr>
      <w:sz w:val="24"/>
    </w:rPr>
  </w:style>
  <w:style w:type="paragraph" w:styleId="12">
    <w:name w:val="index 1"/>
    <w:basedOn w:val="a1"/>
    <w:next w:val="a1"/>
    <w:autoRedefine/>
    <w:uiPriority w:val="99"/>
    <w:unhideWhenUsed/>
    <w:rsid w:val="006652AB"/>
    <w:pPr>
      <w:ind w:firstLine="0"/>
    </w:pPr>
  </w:style>
  <w:style w:type="paragraph" w:styleId="afff0">
    <w:name w:val="index heading"/>
    <w:basedOn w:val="a1"/>
    <w:next w:val="12"/>
    <w:uiPriority w:val="99"/>
    <w:unhideWhenUsed/>
    <w:rsid w:val="006652AB"/>
    <w:pPr>
      <w:spacing w:line="400" w:lineRule="exact"/>
    </w:pPr>
    <w:rPr>
      <w:rFonts w:ascii="Cambria" w:hAnsi="Cambria"/>
      <w:b/>
      <w:bCs/>
      <w:sz w:val="24"/>
    </w:rPr>
  </w:style>
  <w:style w:type="paragraph" w:styleId="5">
    <w:name w:val="List Number 5"/>
    <w:basedOn w:val="a1"/>
    <w:uiPriority w:val="99"/>
    <w:unhideWhenUsed/>
    <w:rsid w:val="006652AB"/>
    <w:pPr>
      <w:numPr>
        <w:numId w:val="34"/>
      </w:numPr>
      <w:spacing w:line="400" w:lineRule="exact"/>
      <w:contextualSpacing/>
    </w:pPr>
    <w:rPr>
      <w:sz w:val="24"/>
    </w:rPr>
  </w:style>
  <w:style w:type="paragraph" w:styleId="afff1">
    <w:name w:val="List"/>
    <w:basedOn w:val="a1"/>
    <w:uiPriority w:val="99"/>
    <w:unhideWhenUsed/>
    <w:rsid w:val="006652AB"/>
    <w:pPr>
      <w:spacing w:line="400" w:lineRule="exact"/>
      <w:ind w:left="200" w:hangingChars="200" w:hanging="200"/>
      <w:contextualSpacing/>
    </w:pPr>
    <w:rPr>
      <w:sz w:val="24"/>
    </w:rPr>
  </w:style>
  <w:style w:type="paragraph" w:styleId="afff2">
    <w:name w:val="footnote text"/>
    <w:basedOn w:val="a1"/>
    <w:link w:val="Charf7"/>
    <w:uiPriority w:val="99"/>
    <w:unhideWhenUsed/>
    <w:rsid w:val="006652AB"/>
    <w:pPr>
      <w:snapToGrid w:val="0"/>
      <w:spacing w:line="400" w:lineRule="exact"/>
    </w:pPr>
    <w:rPr>
      <w:rFonts w:ascii="Times New Roman" w:hAnsi="Times New Roman"/>
      <w:sz w:val="18"/>
      <w:szCs w:val="18"/>
    </w:rPr>
  </w:style>
  <w:style w:type="character" w:customStyle="1" w:styleId="Charf7">
    <w:name w:val="脚注文本 Char"/>
    <w:basedOn w:val="a2"/>
    <w:link w:val="afff2"/>
    <w:uiPriority w:val="99"/>
    <w:rsid w:val="006652AB"/>
    <w:rPr>
      <w:rFonts w:ascii="Times New Roman" w:hAnsi="Times New Roman"/>
      <w:sz w:val="18"/>
      <w:szCs w:val="18"/>
      <w:lang w:eastAsia="en-US" w:bidi="en-US"/>
    </w:rPr>
  </w:style>
  <w:style w:type="paragraph" w:styleId="55">
    <w:name w:val="List 5"/>
    <w:basedOn w:val="a1"/>
    <w:uiPriority w:val="99"/>
    <w:unhideWhenUsed/>
    <w:rsid w:val="006652AB"/>
    <w:pPr>
      <w:spacing w:line="400" w:lineRule="exact"/>
      <w:ind w:leftChars="800" w:left="100" w:hangingChars="200" w:hanging="200"/>
      <w:contextualSpacing/>
    </w:pPr>
    <w:rPr>
      <w:sz w:val="24"/>
    </w:rPr>
  </w:style>
  <w:style w:type="paragraph" w:styleId="36">
    <w:name w:val="Body Text Indent 3"/>
    <w:basedOn w:val="a1"/>
    <w:link w:val="3Char1"/>
    <w:uiPriority w:val="99"/>
    <w:unhideWhenUsed/>
    <w:rsid w:val="006652AB"/>
    <w:pPr>
      <w:spacing w:after="120" w:line="400" w:lineRule="exact"/>
      <w:ind w:leftChars="200" w:left="420"/>
    </w:pPr>
    <w:rPr>
      <w:rFonts w:ascii="Times New Roman" w:hAnsi="Times New Roman"/>
      <w:sz w:val="16"/>
      <w:szCs w:val="16"/>
    </w:rPr>
  </w:style>
  <w:style w:type="character" w:customStyle="1" w:styleId="3Char1">
    <w:name w:val="正文文本缩进 3 Char"/>
    <w:basedOn w:val="a2"/>
    <w:link w:val="36"/>
    <w:uiPriority w:val="99"/>
    <w:rsid w:val="006652AB"/>
    <w:rPr>
      <w:rFonts w:ascii="Times New Roman" w:hAnsi="Times New Roman"/>
      <w:sz w:val="16"/>
      <w:szCs w:val="16"/>
      <w:lang w:eastAsia="en-US" w:bidi="en-US"/>
    </w:rPr>
  </w:style>
  <w:style w:type="paragraph" w:styleId="71">
    <w:name w:val="index 7"/>
    <w:basedOn w:val="a1"/>
    <w:next w:val="a1"/>
    <w:uiPriority w:val="99"/>
    <w:unhideWhenUsed/>
    <w:rsid w:val="006652AB"/>
    <w:pPr>
      <w:spacing w:line="400" w:lineRule="exact"/>
      <w:ind w:leftChars="1200" w:left="1200"/>
    </w:pPr>
    <w:rPr>
      <w:sz w:val="24"/>
    </w:rPr>
  </w:style>
  <w:style w:type="paragraph" w:styleId="91">
    <w:name w:val="index 9"/>
    <w:basedOn w:val="a1"/>
    <w:next w:val="a1"/>
    <w:uiPriority w:val="99"/>
    <w:unhideWhenUsed/>
    <w:rsid w:val="006652AB"/>
    <w:pPr>
      <w:spacing w:line="400" w:lineRule="exact"/>
      <w:ind w:leftChars="1600" w:left="1600"/>
    </w:pPr>
    <w:rPr>
      <w:sz w:val="24"/>
    </w:rPr>
  </w:style>
  <w:style w:type="paragraph" w:styleId="afff3">
    <w:name w:val="table of figures"/>
    <w:basedOn w:val="a1"/>
    <w:next w:val="a1"/>
    <w:uiPriority w:val="99"/>
    <w:unhideWhenUsed/>
    <w:rsid w:val="006652AB"/>
    <w:pPr>
      <w:spacing w:line="400" w:lineRule="exact"/>
      <w:ind w:leftChars="200" w:left="200" w:hangingChars="200" w:hanging="200"/>
    </w:pPr>
    <w:rPr>
      <w:sz w:val="24"/>
    </w:rPr>
  </w:style>
  <w:style w:type="paragraph" w:styleId="27">
    <w:name w:val="Body Text 2"/>
    <w:basedOn w:val="a1"/>
    <w:link w:val="2Char2"/>
    <w:uiPriority w:val="99"/>
    <w:unhideWhenUsed/>
    <w:rsid w:val="006652AB"/>
    <w:pPr>
      <w:spacing w:after="120" w:line="480" w:lineRule="auto"/>
    </w:pPr>
    <w:rPr>
      <w:rFonts w:ascii="Times New Roman" w:hAnsi="Times New Roman"/>
      <w:sz w:val="22"/>
    </w:rPr>
  </w:style>
  <w:style w:type="character" w:customStyle="1" w:styleId="2Char2">
    <w:name w:val="正文文本 2 Char"/>
    <w:basedOn w:val="a2"/>
    <w:link w:val="27"/>
    <w:uiPriority w:val="99"/>
    <w:rsid w:val="006652AB"/>
    <w:rPr>
      <w:rFonts w:ascii="Times New Roman" w:hAnsi="Times New Roman"/>
      <w:sz w:val="22"/>
      <w:szCs w:val="22"/>
      <w:lang w:eastAsia="en-US" w:bidi="en-US"/>
    </w:rPr>
  </w:style>
  <w:style w:type="paragraph" w:styleId="45">
    <w:name w:val="List 4"/>
    <w:basedOn w:val="a1"/>
    <w:uiPriority w:val="99"/>
    <w:unhideWhenUsed/>
    <w:rsid w:val="006652AB"/>
    <w:pPr>
      <w:spacing w:line="400" w:lineRule="exact"/>
      <w:ind w:leftChars="600" w:left="100" w:hangingChars="200" w:hanging="200"/>
      <w:contextualSpacing/>
    </w:pPr>
    <w:rPr>
      <w:sz w:val="24"/>
    </w:rPr>
  </w:style>
  <w:style w:type="paragraph" w:styleId="28">
    <w:name w:val="List Continue 2"/>
    <w:basedOn w:val="a1"/>
    <w:uiPriority w:val="99"/>
    <w:unhideWhenUsed/>
    <w:rsid w:val="006652AB"/>
    <w:pPr>
      <w:spacing w:after="120" w:line="400" w:lineRule="exact"/>
      <w:ind w:leftChars="400" w:left="840"/>
      <w:contextualSpacing/>
    </w:pPr>
    <w:rPr>
      <w:sz w:val="24"/>
    </w:rPr>
  </w:style>
  <w:style w:type="paragraph" w:styleId="afff4">
    <w:name w:val="Message Header"/>
    <w:basedOn w:val="a1"/>
    <w:link w:val="Charf8"/>
    <w:uiPriority w:val="99"/>
    <w:unhideWhenUsed/>
    <w:rsid w:val="006652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400" w:lineRule="exact"/>
      <w:ind w:leftChars="500" w:left="1080" w:hangingChars="500" w:hanging="1080"/>
    </w:pPr>
    <w:rPr>
      <w:rFonts w:ascii="Cambria" w:hAnsi="Cambria"/>
      <w:sz w:val="24"/>
      <w:szCs w:val="24"/>
    </w:rPr>
  </w:style>
  <w:style w:type="character" w:customStyle="1" w:styleId="Charf8">
    <w:name w:val="信息标题 Char"/>
    <w:basedOn w:val="a2"/>
    <w:link w:val="afff4"/>
    <w:uiPriority w:val="99"/>
    <w:rsid w:val="006652AB"/>
    <w:rPr>
      <w:rFonts w:ascii="Cambria" w:hAnsi="Cambria"/>
      <w:sz w:val="24"/>
      <w:szCs w:val="24"/>
      <w:shd w:val="pct20" w:color="auto" w:fill="auto"/>
      <w:lang w:eastAsia="en-US" w:bidi="en-US"/>
    </w:rPr>
  </w:style>
  <w:style w:type="paragraph" w:styleId="afff5">
    <w:name w:val="Normal (Web)"/>
    <w:basedOn w:val="a1"/>
    <w:uiPriority w:val="99"/>
    <w:rsid w:val="006652AB"/>
    <w:pPr>
      <w:spacing w:before="100" w:beforeAutospacing="1" w:after="100" w:afterAutospacing="1" w:line="400" w:lineRule="exact"/>
    </w:pPr>
    <w:rPr>
      <w:rFonts w:ascii="宋体" w:hAnsi="宋体" w:cs="宋体"/>
      <w:sz w:val="24"/>
      <w:szCs w:val="24"/>
    </w:rPr>
  </w:style>
  <w:style w:type="paragraph" w:styleId="37">
    <w:name w:val="List Continue 3"/>
    <w:basedOn w:val="a1"/>
    <w:uiPriority w:val="99"/>
    <w:unhideWhenUsed/>
    <w:rsid w:val="006652AB"/>
    <w:pPr>
      <w:spacing w:after="120" w:line="400" w:lineRule="exact"/>
      <w:ind w:leftChars="600" w:left="1260"/>
      <w:contextualSpacing/>
    </w:pPr>
    <w:rPr>
      <w:sz w:val="24"/>
    </w:rPr>
  </w:style>
  <w:style w:type="paragraph" w:styleId="29">
    <w:name w:val="index 2"/>
    <w:basedOn w:val="a1"/>
    <w:next w:val="a1"/>
    <w:uiPriority w:val="99"/>
    <w:unhideWhenUsed/>
    <w:rsid w:val="006652AB"/>
    <w:pPr>
      <w:spacing w:line="400" w:lineRule="exact"/>
      <w:ind w:leftChars="200" w:left="200"/>
    </w:pPr>
    <w:rPr>
      <w:sz w:val="24"/>
    </w:rPr>
  </w:style>
  <w:style w:type="table" w:styleId="-5">
    <w:name w:val="Light Shading Accent 5"/>
    <w:basedOn w:val="a3"/>
    <w:uiPriority w:val="60"/>
    <w:rsid w:val="006652AB"/>
    <w:rPr>
      <w:rFonts w:ascii="Times New Roman" w:hAnsi="Times New Roman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paragraph" w:customStyle="1" w:styleId="13">
    <w:name w:val="列出段落1"/>
    <w:basedOn w:val="a1"/>
    <w:uiPriority w:val="34"/>
    <w:qFormat/>
    <w:rsid w:val="006652AB"/>
    <w:pPr>
      <w:spacing w:line="400" w:lineRule="exact"/>
      <w:ind w:left="720"/>
      <w:contextualSpacing/>
    </w:pPr>
    <w:rPr>
      <w:sz w:val="24"/>
    </w:rPr>
  </w:style>
  <w:style w:type="paragraph" w:customStyle="1" w:styleId="14">
    <w:name w:val="引用1"/>
    <w:basedOn w:val="a1"/>
    <w:next w:val="a1"/>
    <w:rsid w:val="006652AB"/>
    <w:pPr>
      <w:spacing w:line="400" w:lineRule="exact"/>
    </w:pPr>
    <w:rPr>
      <w:rFonts w:ascii="Times New Roman" w:hAnsi="Times New Roman"/>
      <w:i/>
      <w:iCs/>
      <w:color w:val="000000"/>
      <w:sz w:val="20"/>
      <w:szCs w:val="20"/>
      <w:lang w:bidi="ar-SA"/>
    </w:rPr>
  </w:style>
  <w:style w:type="paragraph" w:customStyle="1" w:styleId="TOC1">
    <w:name w:val="TOC 标题1"/>
    <w:basedOn w:val="1"/>
    <w:next w:val="a1"/>
    <w:uiPriority w:val="39"/>
    <w:qFormat/>
    <w:rsid w:val="006652AB"/>
    <w:pPr>
      <w:numPr>
        <w:numId w:val="0"/>
      </w:numPr>
      <w:tabs>
        <w:tab w:val="left" w:pos="0"/>
      </w:tabs>
      <w:spacing w:before="0" w:line="400" w:lineRule="exact"/>
      <w:ind w:left="50" w:hangingChars="50" w:hanging="50"/>
      <w:outlineLvl w:val="9"/>
    </w:pPr>
    <w:rPr>
      <w:lang w:bidi="ar-SA"/>
    </w:rPr>
  </w:style>
  <w:style w:type="paragraph" w:customStyle="1" w:styleId="15">
    <w:name w:val="明显引用1"/>
    <w:basedOn w:val="a1"/>
    <w:next w:val="a1"/>
    <w:rsid w:val="006652AB"/>
    <w:pPr>
      <w:pBdr>
        <w:bottom w:val="single" w:sz="4" w:space="4" w:color="4F81BD"/>
      </w:pBdr>
      <w:spacing w:before="200" w:after="280" w:line="400" w:lineRule="exact"/>
      <w:ind w:left="936" w:right="936"/>
    </w:pPr>
    <w:rPr>
      <w:rFonts w:ascii="Times New Roman" w:hAnsi="Times New Roman"/>
      <w:b/>
      <w:bCs/>
      <w:i/>
      <w:iCs/>
      <w:color w:val="4F81BD"/>
      <w:sz w:val="20"/>
      <w:szCs w:val="20"/>
      <w:lang w:bidi="ar-SA"/>
    </w:rPr>
  </w:style>
  <w:style w:type="paragraph" w:customStyle="1" w:styleId="21">
    <w:name w:val="标题2"/>
    <w:basedOn w:val="a1"/>
    <w:link w:val="2CharChar"/>
    <w:rsid w:val="006652AB"/>
    <w:pPr>
      <w:numPr>
        <w:ilvl w:val="1"/>
        <w:numId w:val="35"/>
      </w:numPr>
      <w:spacing w:beforeLines="50" w:afterLines="50" w:line="400" w:lineRule="exact"/>
      <w:outlineLvl w:val="1"/>
    </w:pPr>
    <w:rPr>
      <w:b/>
      <w:color w:val="548DD4"/>
      <w:sz w:val="24"/>
      <w:szCs w:val="24"/>
    </w:rPr>
  </w:style>
  <w:style w:type="paragraph" w:customStyle="1" w:styleId="DB4CB73DC6DE4D1C91CC9795A5C1FE49">
    <w:name w:val="DB4CB73DC6DE4D1C91CC9795A5C1FE49"/>
    <w:rsid w:val="006652AB"/>
    <w:pPr>
      <w:spacing w:after="200" w:line="276" w:lineRule="auto"/>
    </w:pPr>
    <w:rPr>
      <w:sz w:val="22"/>
      <w:szCs w:val="22"/>
      <w:lang w:eastAsia="en-US"/>
    </w:rPr>
  </w:style>
  <w:style w:type="paragraph" w:customStyle="1" w:styleId="16">
    <w:name w:val="书目1"/>
    <w:basedOn w:val="a1"/>
    <w:next w:val="a1"/>
    <w:uiPriority w:val="37"/>
    <w:unhideWhenUsed/>
    <w:rsid w:val="006652AB"/>
    <w:pPr>
      <w:spacing w:line="400" w:lineRule="exact"/>
    </w:pPr>
    <w:rPr>
      <w:sz w:val="24"/>
    </w:rPr>
  </w:style>
  <w:style w:type="paragraph" w:customStyle="1" w:styleId="p17">
    <w:name w:val="p17"/>
    <w:basedOn w:val="a1"/>
    <w:rsid w:val="006652AB"/>
    <w:pPr>
      <w:spacing w:before="100" w:after="100" w:line="300" w:lineRule="auto"/>
      <w:ind w:firstLine="420"/>
      <w:jc w:val="both"/>
    </w:pPr>
    <w:rPr>
      <w:rFonts w:ascii="Verdana" w:hAnsi="Verdana" w:cs="宋体"/>
      <w:sz w:val="24"/>
      <w:szCs w:val="21"/>
      <w:lang w:eastAsia="zh-CN" w:bidi="ar-SA"/>
    </w:rPr>
  </w:style>
  <w:style w:type="paragraph" w:customStyle="1" w:styleId="p15">
    <w:name w:val="p15"/>
    <w:basedOn w:val="a1"/>
    <w:rsid w:val="006652AB"/>
    <w:pPr>
      <w:spacing w:line="240" w:lineRule="auto"/>
      <w:ind w:firstLineChars="0" w:firstLine="420"/>
      <w:jc w:val="both"/>
    </w:pPr>
    <w:rPr>
      <w:rFonts w:cs="Calibri"/>
      <w:sz w:val="24"/>
      <w:szCs w:val="21"/>
      <w:lang w:eastAsia="zh-CN" w:bidi="ar-SA"/>
    </w:rPr>
  </w:style>
  <w:style w:type="paragraph" w:customStyle="1" w:styleId="TOC2">
    <w:name w:val="TOC 标题2"/>
    <w:basedOn w:val="1"/>
    <w:next w:val="a1"/>
    <w:uiPriority w:val="39"/>
    <w:unhideWhenUsed/>
    <w:qFormat/>
    <w:rsid w:val="006652AB"/>
    <w:pPr>
      <w:numPr>
        <w:numId w:val="0"/>
      </w:numPr>
      <w:spacing w:before="0" w:line="276" w:lineRule="auto"/>
      <w:ind w:hangingChars="50" w:hanging="50"/>
      <w:outlineLvl w:val="9"/>
    </w:pPr>
    <w:rPr>
      <w:lang w:eastAsia="zh-CN" w:bidi="ar-SA"/>
    </w:rPr>
  </w:style>
  <w:style w:type="character" w:customStyle="1" w:styleId="17">
    <w:name w:val="不明显强调1"/>
    <w:rsid w:val="006652AB"/>
    <w:rPr>
      <w:i/>
      <w:iCs/>
      <w:color w:val="808080"/>
    </w:rPr>
  </w:style>
  <w:style w:type="character" w:customStyle="1" w:styleId="18">
    <w:name w:val="不明显参考1"/>
    <w:rsid w:val="006652AB"/>
    <w:rPr>
      <w:smallCaps/>
      <w:color w:val="C0504D"/>
      <w:u w:val="single"/>
    </w:rPr>
  </w:style>
  <w:style w:type="character" w:customStyle="1" w:styleId="19">
    <w:name w:val="明显强调1"/>
    <w:rsid w:val="006652AB"/>
    <w:rPr>
      <w:b/>
      <w:bCs/>
      <w:i/>
      <w:iCs/>
      <w:color w:val="4F81BD"/>
    </w:rPr>
  </w:style>
  <w:style w:type="character" w:customStyle="1" w:styleId="1a">
    <w:name w:val="书籍标题1"/>
    <w:rsid w:val="006652AB"/>
    <w:rPr>
      <w:b/>
      <w:bCs/>
      <w:smallCaps/>
      <w:spacing w:val="5"/>
    </w:rPr>
  </w:style>
  <w:style w:type="character" w:customStyle="1" w:styleId="1b">
    <w:name w:val="明显参考1"/>
    <w:rsid w:val="006652AB"/>
    <w:rPr>
      <w:b/>
      <w:bCs/>
      <w:smallCaps/>
      <w:color w:val="C0504D"/>
      <w:spacing w:val="5"/>
      <w:u w:val="single"/>
    </w:rPr>
  </w:style>
  <w:style w:type="character" w:customStyle="1" w:styleId="2CharChar">
    <w:name w:val="标题2 Char Char"/>
    <w:link w:val="21"/>
    <w:rsid w:val="006652AB"/>
    <w:rPr>
      <w:b/>
      <w:color w:val="548DD4"/>
      <w:sz w:val="24"/>
      <w:szCs w:val="24"/>
      <w:lang w:eastAsia="en-US" w:bidi="en-US"/>
    </w:rPr>
  </w:style>
  <w:style w:type="character" w:customStyle="1" w:styleId="150">
    <w:name w:val="15"/>
    <w:rsid w:val="006652AB"/>
    <w:rPr>
      <w:rFonts w:ascii="Times New Roman" w:hAnsi="Times New Roman" w:cs="Times New Roman" w:hint="default"/>
      <w:color w:val="0000FF"/>
      <w:sz w:val="20"/>
      <w:szCs w:val="20"/>
      <w:u w:val="single"/>
    </w:rPr>
  </w:style>
  <w:style w:type="table" w:customStyle="1" w:styleId="1-11">
    <w:name w:val="中等深浅底纹 1 - 强调文字颜色 11"/>
    <w:basedOn w:val="a3"/>
    <w:uiPriority w:val="63"/>
    <w:rsid w:val="006652AB"/>
    <w:rPr>
      <w:rFonts w:ascii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807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47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90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8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9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1149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2040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8854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9546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91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34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6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2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61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64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333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2139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64189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jeecg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C467F-26C9-4736-A522-41EEBE28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68</Pages>
  <Words>6991</Words>
  <Characters>39852</Characters>
  <Application>Microsoft Office Word</Application>
  <DocSecurity>0</DocSecurity>
  <Lines>332</Lines>
  <Paragraphs>93</Paragraphs>
  <ScaleCrop>false</ScaleCrop>
  <Company/>
  <LinksUpToDate>false</LinksUpToDate>
  <CharactersWithSpaces>46750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datagird（数据表格）</dc:title>
  <dc:creator>Administrator</dc:creator>
  <cp:lastModifiedBy>Alex</cp:lastModifiedBy>
  <cp:revision>5</cp:revision>
  <cp:lastPrinted>1900-12-31T16:00:00Z</cp:lastPrinted>
  <dcterms:created xsi:type="dcterms:W3CDTF">2018-04-03T01:29:00Z</dcterms:created>
  <dcterms:modified xsi:type="dcterms:W3CDTF">2018-04-03T01:30:00Z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